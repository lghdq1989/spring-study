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sz w:val="20"/>
        </w:rPr>
      </w:pPr>
      <w:r>
        <w:drawing>
          <wp:anchor distT="0" distB="0" distL="0" distR="0" simplePos="0" relativeHeight="268405760" behindDoc="1" locked="0" layoutInCell="1" allowOverlap="1">
            <wp:simplePos x="0" y="0"/>
            <wp:positionH relativeFrom="page">
              <wp:posOffset>0</wp:posOffset>
            </wp:positionH>
            <wp:positionV relativeFrom="page">
              <wp:posOffset>45085</wp:posOffset>
            </wp:positionV>
            <wp:extent cx="12109450" cy="1713801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spacing w:before="10"/>
        <w:rPr>
          <w:rFonts w:ascii="Times New Roman"/>
          <w:sz w:val="26"/>
        </w:rPr>
      </w:pPr>
    </w:p>
    <w:p>
      <w:pPr>
        <w:pStyle w:val="2"/>
        <w:tabs>
          <w:tab w:val="left" w:pos="3259"/>
        </w:tabs>
        <w:spacing w:before="61"/>
        <w:ind w:right="1019"/>
        <w:jc w:val="center"/>
        <w:rPr>
          <w:rFonts w:hint="eastAsia" w:ascii="PMingLiU" w:eastAsia="PMingLiU"/>
        </w:rPr>
      </w:pPr>
      <w:r>
        <w:rPr>
          <w:rFonts w:hint="eastAsia" w:ascii="PMingLiU" w:eastAsia="PMingLiU"/>
        </w:rPr>
        <w:t>人人都能学会的</w:t>
      </w:r>
      <w:r>
        <w:rPr>
          <w:rFonts w:hint="eastAsia" w:ascii="PMingLiU" w:eastAsia="PMingLiU"/>
        </w:rPr>
        <w:tab/>
      </w:r>
      <w:r>
        <w:rPr>
          <w:spacing w:val="-19"/>
        </w:rPr>
        <w:t>SHELL</w:t>
      </w:r>
      <w:r>
        <w:rPr>
          <w:rFonts w:hint="eastAsia" w:ascii="PMingLiU" w:eastAsia="PMingLiU"/>
        </w:rPr>
        <w:t>编程</w:t>
      </w:r>
    </w:p>
    <w:p>
      <w:pPr>
        <w:pStyle w:val="2"/>
        <w:rPr>
          <w:rFonts w:ascii="PMingLiU"/>
          <w:sz w:val="50"/>
        </w:rPr>
      </w:pPr>
    </w:p>
    <w:p>
      <w:pPr>
        <w:pStyle w:val="2"/>
        <w:rPr>
          <w:rFonts w:ascii="PMingLiU"/>
          <w:sz w:val="50"/>
        </w:rPr>
      </w:pPr>
    </w:p>
    <w:p>
      <w:pPr>
        <w:pStyle w:val="2"/>
        <w:rPr>
          <w:rFonts w:ascii="PMingLiU"/>
          <w:sz w:val="50"/>
        </w:rPr>
      </w:pPr>
    </w:p>
    <w:p>
      <w:pPr>
        <w:pStyle w:val="2"/>
        <w:rPr>
          <w:rFonts w:ascii="PMingLiU"/>
          <w:sz w:val="50"/>
        </w:rPr>
      </w:pPr>
    </w:p>
    <w:p>
      <w:pPr>
        <w:pStyle w:val="2"/>
        <w:spacing w:before="6"/>
        <w:rPr>
          <w:rFonts w:ascii="PMingLiU"/>
          <w:sz w:val="45"/>
        </w:rPr>
      </w:pPr>
    </w:p>
    <w:p>
      <w:pPr>
        <w:pStyle w:val="2"/>
        <w:tabs>
          <w:tab w:val="left" w:pos="659"/>
        </w:tabs>
        <w:ind w:right="999"/>
        <w:jc w:val="center"/>
        <w:rPr>
          <w:rFonts w:hint="eastAsia" w:ascii="PMingLiU" w:eastAsia="PMingLiU"/>
        </w:rPr>
      </w:pPr>
      <w:r>
        <w:rPr>
          <w:rFonts w:hint="eastAsia" w:ascii="PMingLiU" w:eastAsia="PMingLiU"/>
        </w:rPr>
        <w:t>目</w:t>
      </w:r>
      <w:r>
        <w:rPr>
          <w:rFonts w:hint="eastAsia" w:ascii="PMingLiU" w:eastAsia="PMingLiU"/>
        </w:rPr>
        <w:tab/>
      </w:r>
      <w:r>
        <w:rPr>
          <w:rFonts w:hint="eastAsia" w:ascii="PMingLiU" w:eastAsia="PMingLiU"/>
        </w:rPr>
        <w:t>录</w:t>
      </w:r>
    </w:p>
    <w:p>
      <w:pPr>
        <w:pStyle w:val="2"/>
        <w:tabs>
          <w:tab w:val="left" w:pos="1519"/>
          <w:tab w:val="left" w:pos="2739"/>
          <w:tab w:val="right" w:pos="13513"/>
        </w:tabs>
        <w:spacing w:before="413"/>
        <w:ind w:left="160"/>
      </w:pPr>
      <w:r>
        <w:t>1.</w:t>
      </w:r>
      <w:r>
        <w:tab/>
      </w:r>
      <w:r>
        <w:t>Shell</w:t>
      </w:r>
      <w:r>
        <w:tab/>
      </w:r>
      <w:r>
        <w:rPr>
          <w:rFonts w:hint="eastAsia" w:ascii="PMingLiU" w:eastAsia="PMingLiU"/>
        </w:rPr>
        <w:t>入门简介</w:t>
      </w:r>
      <w:r>
        <w:rPr>
          <w:rFonts w:hint="eastAsia" w:ascii="PMingLiU" w:eastAsia="PMingLiU"/>
          <w:spacing w:val="10"/>
        </w:rPr>
        <w:t xml:space="preserve"> </w:t>
      </w:r>
      <w:r>
        <w:t>......................................</w:t>
      </w:r>
      <w:r>
        <w:tab/>
      </w:r>
      <w:r>
        <w:t>2</w:t>
      </w:r>
    </w:p>
    <w:p>
      <w:pPr>
        <w:pStyle w:val="2"/>
        <w:tabs>
          <w:tab w:val="left" w:pos="1519"/>
          <w:tab w:val="left" w:pos="2739"/>
          <w:tab w:val="left" w:pos="5919"/>
          <w:tab w:val="right" w:pos="13513"/>
        </w:tabs>
        <w:spacing w:before="433"/>
        <w:ind w:left="160"/>
      </w:pPr>
      <w:r>
        <w:t>2.</w:t>
      </w:r>
      <w:r>
        <w:tab/>
      </w:r>
      <w:r>
        <w:t>Shell</w:t>
      </w:r>
      <w:r>
        <w:tab/>
      </w:r>
      <w:r>
        <w:rPr>
          <w:rFonts w:hint="eastAsia" w:ascii="PMingLiU" w:eastAsia="PMingLiU"/>
        </w:rPr>
        <w:t>编程之变量详解</w:t>
      </w:r>
      <w:r>
        <w:rPr>
          <w:rFonts w:hint="eastAsia" w:ascii="PMingLiU" w:eastAsia="PMingLiU"/>
        </w:rPr>
        <w:tab/>
      </w:r>
      <w:r>
        <w:t>.</w:t>
      </w:r>
      <w:r>
        <w:rPr>
          <w:spacing w:val="6"/>
        </w:rPr>
        <w:t xml:space="preserve"> </w:t>
      </w:r>
      <w:r>
        <w:t>...............................</w:t>
      </w:r>
      <w:r>
        <w:tab/>
      </w:r>
      <w:r>
        <w:t>5</w:t>
      </w:r>
    </w:p>
    <w:p>
      <w:pPr>
        <w:pStyle w:val="2"/>
        <w:tabs>
          <w:tab w:val="left" w:pos="1519"/>
          <w:tab w:val="left" w:pos="2079"/>
          <w:tab w:val="right" w:pos="13513"/>
        </w:tabs>
        <w:spacing w:before="412"/>
        <w:ind w:left="160"/>
      </w:pPr>
      <w:r>
        <w:t>3.</w:t>
      </w:r>
      <w:r>
        <w:tab/>
      </w:r>
      <w:r>
        <w:t>If</w:t>
      </w:r>
      <w:r>
        <w:tab/>
      </w:r>
      <w:r>
        <w:rPr>
          <w:rFonts w:hint="eastAsia" w:ascii="PMingLiU" w:eastAsia="PMingLiU"/>
        </w:rPr>
        <w:t>条件语句学习</w:t>
      </w:r>
      <w:r>
        <w:rPr>
          <w:rFonts w:hint="eastAsia" w:ascii="PMingLiU" w:eastAsia="PMingLiU"/>
          <w:spacing w:val="70"/>
        </w:rPr>
        <w:t xml:space="preserve"> </w:t>
      </w:r>
      <w:r>
        <w:t>.</w:t>
      </w:r>
      <w:r>
        <w:rPr>
          <w:spacing w:val="6"/>
        </w:rPr>
        <w:t xml:space="preserve"> </w:t>
      </w:r>
      <w:r>
        <w:t>....................................</w:t>
      </w:r>
      <w:r>
        <w:tab/>
      </w:r>
      <w:r>
        <w:t>8</w:t>
      </w:r>
    </w:p>
    <w:p>
      <w:pPr>
        <w:pStyle w:val="2"/>
        <w:tabs>
          <w:tab w:val="left" w:pos="1519"/>
          <w:tab w:val="left" w:pos="3079"/>
          <w:tab w:val="left" w:pos="5899"/>
          <w:tab w:val="left" w:pos="9119"/>
          <w:tab w:val="right" w:pos="13526"/>
        </w:tabs>
        <w:spacing w:before="393"/>
        <w:ind w:left="160"/>
      </w:pPr>
      <w:r>
        <w:t>4.</w:t>
      </w:r>
      <w:r>
        <w:tab/>
      </w:r>
      <w:r>
        <w:rPr>
          <w:rFonts w:hint="eastAsia" w:ascii="PMingLiU" w:eastAsia="PMingLiU"/>
        </w:rPr>
        <w:t>使用</w:t>
      </w:r>
      <w:r>
        <w:rPr>
          <w:rFonts w:hint="eastAsia" w:ascii="PMingLiU" w:eastAsia="PMingLiU"/>
          <w:spacing w:val="49"/>
        </w:rPr>
        <w:t xml:space="preserve"> </w:t>
      </w:r>
      <w:r>
        <w:t>if</w:t>
      </w:r>
      <w:r>
        <w:tab/>
      </w:r>
      <w:r>
        <w:rPr>
          <w:rFonts w:hint="eastAsia" w:ascii="PMingLiU" w:eastAsia="PMingLiU"/>
        </w:rPr>
        <w:t>条件语句编写</w:t>
      </w:r>
      <w:r>
        <w:rPr>
          <w:rFonts w:hint="eastAsia" w:ascii="PMingLiU" w:eastAsia="PMingLiU"/>
        </w:rPr>
        <w:tab/>
      </w:r>
      <w:r>
        <w:rPr>
          <w:spacing w:val="-33"/>
        </w:rPr>
        <w:t>MySQL</w:t>
      </w:r>
      <w:r>
        <w:rPr>
          <w:rFonts w:hint="eastAsia" w:ascii="PMingLiU" w:eastAsia="PMingLiU"/>
        </w:rPr>
        <w:t>备份脚本</w:t>
      </w:r>
      <w:r>
        <w:rPr>
          <w:rFonts w:hint="eastAsia" w:ascii="PMingLiU" w:eastAsia="PMingLiU"/>
        </w:rPr>
        <w:tab/>
      </w:r>
      <w:r>
        <w:t>.................</w:t>
      </w:r>
      <w:r>
        <w:tab/>
      </w:r>
      <w:r>
        <w:t>11</w:t>
      </w:r>
    </w:p>
    <w:p>
      <w:pPr>
        <w:pStyle w:val="2"/>
        <w:tabs>
          <w:tab w:val="left" w:pos="1519"/>
          <w:tab w:val="left" w:pos="3979"/>
          <w:tab w:val="left" w:pos="5239"/>
          <w:tab w:val="left" w:pos="7979"/>
          <w:tab w:val="right" w:pos="13526"/>
        </w:tabs>
        <w:spacing w:before="433"/>
        <w:ind w:left="160"/>
      </w:pPr>
      <w:r>
        <w:t>5.</w:t>
      </w:r>
      <w:r>
        <w:tab/>
      </w:r>
      <w:r>
        <w:t>IF</w:t>
      </w:r>
      <w:r>
        <w:rPr>
          <w:spacing w:val="69"/>
        </w:rPr>
        <w:t xml:space="preserve"> </w:t>
      </w:r>
      <w:r>
        <w:rPr>
          <w:rFonts w:hint="eastAsia" w:ascii="PMingLiU" w:eastAsia="PMingLiU"/>
        </w:rPr>
        <w:t>条件综合</w:t>
      </w:r>
      <w:r>
        <w:rPr>
          <w:rFonts w:hint="eastAsia" w:ascii="PMingLiU" w:eastAsia="PMingLiU"/>
        </w:rPr>
        <w:tab/>
      </w:r>
      <w:r>
        <w:t>Shell</w:t>
      </w:r>
      <w:r>
        <w:tab/>
      </w:r>
      <w:r>
        <w:rPr>
          <w:rFonts w:hint="eastAsia" w:ascii="PMingLiU" w:eastAsia="PMingLiU"/>
        </w:rPr>
        <w:t>实战脚本编写</w:t>
      </w:r>
      <w:r>
        <w:rPr>
          <w:rFonts w:hint="eastAsia" w:ascii="PMingLiU" w:eastAsia="PMingLiU"/>
        </w:rPr>
        <w:tab/>
      </w:r>
      <w:r>
        <w:t>.</w:t>
      </w:r>
      <w:r>
        <w:rPr>
          <w:spacing w:val="-14"/>
        </w:rPr>
        <w:t xml:space="preserve"> </w:t>
      </w:r>
      <w:r>
        <w:t>.....................</w:t>
      </w:r>
      <w:r>
        <w:tab/>
      </w:r>
      <w:r>
        <w:t>12</w:t>
      </w:r>
    </w:p>
    <w:p>
      <w:pPr>
        <w:pStyle w:val="2"/>
        <w:tabs>
          <w:tab w:val="left" w:pos="1519"/>
          <w:tab w:val="left" w:pos="3419"/>
          <w:tab w:val="right" w:pos="13526"/>
        </w:tabs>
        <w:spacing w:before="412"/>
        <w:ind w:left="160"/>
      </w:pPr>
      <w:r>
        <w:t>6.</w:t>
      </w:r>
      <w:r>
        <w:tab/>
      </w:r>
      <w:r>
        <w:rPr>
          <w:rFonts w:hint="eastAsia" w:ascii="PMingLiU" w:eastAsia="PMingLiU"/>
        </w:rPr>
        <w:t>循环语句</w:t>
      </w:r>
      <w:r>
        <w:rPr>
          <w:rFonts w:hint="eastAsia" w:ascii="PMingLiU" w:eastAsia="PMingLiU"/>
        </w:rPr>
        <w:tab/>
      </w:r>
      <w:r>
        <w:t>for</w:t>
      </w:r>
      <w:r>
        <w:rPr>
          <w:spacing w:val="-1"/>
        </w:rPr>
        <w:t xml:space="preserve"> </w:t>
      </w:r>
      <w:r>
        <w:t>......................................</w:t>
      </w:r>
      <w:r>
        <w:tab/>
      </w:r>
      <w:r>
        <w:t>20</w:t>
      </w:r>
    </w:p>
    <w:p>
      <w:pPr>
        <w:pStyle w:val="2"/>
        <w:tabs>
          <w:tab w:val="left" w:pos="1519"/>
          <w:tab w:val="left" w:pos="3419"/>
          <w:tab w:val="right" w:pos="13526"/>
        </w:tabs>
        <w:spacing w:before="433"/>
        <w:ind w:left="160"/>
      </w:pPr>
      <w:r>
        <w:t>7.</w:t>
      </w:r>
      <w:r>
        <w:tab/>
      </w:r>
      <w:r>
        <w:rPr>
          <w:rFonts w:hint="eastAsia" w:ascii="PMingLiU" w:eastAsia="PMingLiU"/>
        </w:rPr>
        <w:t>循环语句</w:t>
      </w:r>
      <w:r>
        <w:rPr>
          <w:rFonts w:hint="eastAsia" w:ascii="PMingLiU" w:eastAsia="PMingLiU"/>
        </w:rPr>
        <w:tab/>
      </w:r>
      <w:r>
        <w:t>while.....................................</w:t>
      </w:r>
      <w:r>
        <w:tab/>
      </w:r>
      <w:r>
        <w:t>22</w:t>
      </w:r>
    </w:p>
    <w:p>
      <w:pPr>
        <w:pStyle w:val="2"/>
        <w:tabs>
          <w:tab w:val="left" w:pos="1519"/>
          <w:tab w:val="left" w:pos="2739"/>
          <w:tab w:val="right" w:pos="13526"/>
        </w:tabs>
        <w:spacing w:before="413"/>
        <w:ind w:left="160"/>
      </w:pPr>
      <w:r>
        <w:t>8.</w:t>
      </w:r>
      <w:r>
        <w:tab/>
      </w:r>
      <w:r>
        <w:t>Until</w:t>
      </w:r>
      <w:r>
        <w:tab/>
      </w:r>
      <w:r>
        <w:rPr>
          <w:rFonts w:hint="eastAsia" w:ascii="PMingLiU" w:eastAsia="PMingLiU"/>
        </w:rPr>
        <w:t>循环语句</w:t>
      </w:r>
      <w:r>
        <w:rPr>
          <w:rFonts w:hint="eastAsia" w:ascii="PMingLiU" w:eastAsia="PMingLiU"/>
          <w:spacing w:val="9"/>
        </w:rPr>
        <w:t xml:space="preserve"> </w:t>
      </w:r>
      <w:r>
        <w:t>.....................................</w:t>
      </w:r>
      <w:r>
        <w:tab/>
      </w:r>
      <w:r>
        <w:t>23</w:t>
      </w:r>
    </w:p>
    <w:p>
      <w:pPr>
        <w:pStyle w:val="2"/>
        <w:tabs>
          <w:tab w:val="left" w:pos="1519"/>
          <w:tab w:val="right" w:pos="13526"/>
        </w:tabs>
        <w:spacing w:before="392"/>
        <w:ind w:left="160"/>
      </w:pPr>
      <w:r>
        <w:t>9.</w:t>
      </w:r>
      <w:r>
        <w:tab/>
      </w:r>
      <w:r>
        <w:rPr>
          <w:spacing w:val="4"/>
        </w:rPr>
        <w:t>Case</w:t>
      </w:r>
      <w:r>
        <w:rPr>
          <w:rFonts w:hint="eastAsia" w:ascii="PMingLiU" w:eastAsia="PMingLiU"/>
        </w:rPr>
        <w:t>选择语句</w:t>
      </w:r>
      <w:r>
        <w:rPr>
          <w:rFonts w:hint="eastAsia" w:ascii="PMingLiU" w:eastAsia="PMingLiU"/>
          <w:spacing w:val="9"/>
        </w:rPr>
        <w:t xml:space="preserve"> </w:t>
      </w:r>
      <w:r>
        <w:t>......................................</w:t>
      </w:r>
      <w:r>
        <w:tab/>
      </w:r>
      <w:r>
        <w:t>24</w:t>
      </w:r>
    </w:p>
    <w:p>
      <w:pPr>
        <w:pStyle w:val="2"/>
        <w:tabs>
          <w:tab w:val="left" w:pos="1519"/>
          <w:tab w:val="left" w:pos="2979"/>
          <w:tab w:val="right" w:pos="13526"/>
        </w:tabs>
        <w:spacing w:before="433"/>
        <w:ind w:left="160"/>
      </w:pPr>
      <w:r>
        <w:t>10.</w:t>
      </w:r>
      <w:r>
        <w:tab/>
      </w:r>
      <w:r>
        <w:t>select</w:t>
      </w:r>
      <w:r>
        <w:tab/>
      </w:r>
      <w:r>
        <w:rPr>
          <w:rFonts w:hint="eastAsia" w:ascii="PMingLiU" w:eastAsia="PMingLiU"/>
        </w:rPr>
        <w:t>选择语句</w:t>
      </w:r>
      <w:r>
        <w:rPr>
          <w:rFonts w:hint="eastAsia" w:ascii="PMingLiU" w:eastAsia="PMingLiU"/>
          <w:spacing w:val="9"/>
        </w:rPr>
        <w:t xml:space="preserve"> </w:t>
      </w:r>
      <w:r>
        <w:t>.</w:t>
      </w:r>
      <w:r>
        <w:rPr>
          <w:spacing w:val="6"/>
        </w:rPr>
        <w:t xml:space="preserve"> </w:t>
      </w:r>
      <w:r>
        <w:t>...................................</w:t>
      </w:r>
      <w:r>
        <w:tab/>
      </w:r>
      <w:r>
        <w:t>25</w:t>
      </w:r>
    </w:p>
    <w:p>
      <w:pPr>
        <w:pStyle w:val="2"/>
        <w:tabs>
          <w:tab w:val="left" w:pos="1519"/>
          <w:tab w:val="left" w:pos="2739"/>
          <w:tab w:val="right" w:pos="13526"/>
        </w:tabs>
        <w:spacing w:before="413"/>
        <w:ind w:left="160"/>
      </w:pPr>
      <w:r>
        <w:t>11.</w:t>
      </w:r>
      <w:r>
        <w:tab/>
      </w:r>
      <w:r>
        <w:t>Shell</w:t>
      </w:r>
      <w:r>
        <w:tab/>
      </w:r>
      <w:r>
        <w:rPr>
          <w:rFonts w:hint="eastAsia" w:ascii="PMingLiU" w:eastAsia="PMingLiU"/>
        </w:rPr>
        <w:t>编程函数讲解</w:t>
      </w:r>
      <w:r>
        <w:rPr>
          <w:rFonts w:hint="eastAsia" w:ascii="PMingLiU" w:eastAsia="PMingLiU"/>
          <w:spacing w:val="90"/>
        </w:rPr>
        <w:t xml:space="preserve"> </w:t>
      </w:r>
      <w:r>
        <w:t>.</w:t>
      </w:r>
      <w:r>
        <w:rPr>
          <w:spacing w:val="5"/>
        </w:rPr>
        <w:t xml:space="preserve"> </w:t>
      </w:r>
      <w:r>
        <w:t>................................</w:t>
      </w:r>
      <w:r>
        <w:tab/>
      </w:r>
      <w:r>
        <w:t>25</w:t>
      </w:r>
    </w:p>
    <w:p>
      <w:pPr>
        <w:pStyle w:val="2"/>
        <w:tabs>
          <w:tab w:val="left" w:pos="1519"/>
          <w:tab w:val="left" w:pos="2739"/>
          <w:tab w:val="right" w:pos="13526"/>
        </w:tabs>
        <w:spacing w:before="432"/>
        <w:ind w:left="160"/>
      </w:pPr>
      <w:r>
        <w:t>12.</w:t>
      </w:r>
      <w:r>
        <w:tab/>
      </w:r>
      <w:r>
        <w:t>Shell</w:t>
      </w:r>
      <w:r>
        <w:tab/>
      </w:r>
      <w:r>
        <w:rPr>
          <w:rFonts w:hint="eastAsia" w:ascii="PMingLiU" w:eastAsia="PMingLiU"/>
        </w:rPr>
        <w:t>数组编程</w:t>
      </w:r>
      <w:r>
        <w:rPr>
          <w:rFonts w:hint="eastAsia" w:ascii="PMingLiU" w:eastAsia="PMingLiU"/>
          <w:spacing w:val="9"/>
        </w:rPr>
        <w:t xml:space="preserve"> </w:t>
      </w:r>
      <w:r>
        <w:t>.....................................</w:t>
      </w:r>
      <w:r>
        <w:tab/>
      </w:r>
      <w:r>
        <w:t>27</w:t>
      </w:r>
    </w:p>
    <w:p>
      <w:pPr>
        <w:pStyle w:val="2"/>
        <w:tabs>
          <w:tab w:val="left" w:pos="1519"/>
          <w:tab w:val="left" w:pos="2739"/>
          <w:tab w:val="left" w:pos="4219"/>
          <w:tab w:val="left" w:pos="8879"/>
          <w:tab w:val="right" w:pos="13526"/>
        </w:tabs>
        <w:spacing w:before="413"/>
        <w:ind w:left="160"/>
      </w:pPr>
      <w:r>
        <w:t>13.</w:t>
      </w:r>
      <w:r>
        <w:tab/>
      </w:r>
      <w:r>
        <w:t>Shell</w:t>
      </w:r>
      <w:r>
        <w:tab/>
      </w:r>
      <w:r>
        <w:rPr>
          <w:rFonts w:hint="eastAsia" w:ascii="PMingLiU" w:eastAsia="PMingLiU"/>
        </w:rPr>
        <w:t>编程之</w:t>
      </w:r>
      <w:r>
        <w:rPr>
          <w:rFonts w:hint="eastAsia" w:ascii="PMingLiU" w:eastAsia="PMingLiU"/>
        </w:rPr>
        <w:tab/>
      </w:r>
      <w:r>
        <w:rPr>
          <w:spacing w:val="-30"/>
        </w:rPr>
        <w:t>awk</w:t>
      </w:r>
      <w:r>
        <w:rPr>
          <w:rFonts w:hint="eastAsia" w:ascii="PMingLiU" w:eastAsia="PMingLiU"/>
          <w:spacing w:val="40"/>
        </w:rPr>
        <w:t>、</w:t>
      </w:r>
      <w:r>
        <w:t>sed</w:t>
      </w:r>
      <w:r>
        <w:rPr>
          <w:spacing w:val="6"/>
        </w:rPr>
        <w:t xml:space="preserve"> </w:t>
      </w:r>
      <w:r>
        <w:rPr>
          <w:rFonts w:hint="eastAsia" w:ascii="PMingLiU" w:eastAsia="PMingLiU"/>
        </w:rPr>
        <w:t>命令案例分析</w:t>
      </w:r>
      <w:r>
        <w:rPr>
          <w:rFonts w:hint="eastAsia" w:ascii="PMingLiU" w:eastAsia="PMingLiU"/>
        </w:rPr>
        <w:tab/>
      </w:r>
      <w:r>
        <w:t>..................</w:t>
      </w:r>
      <w:r>
        <w:tab/>
      </w:r>
      <w:r>
        <w:t>30</w:t>
      </w:r>
    </w:p>
    <w:p>
      <w:pPr>
        <w:pStyle w:val="2"/>
        <w:tabs>
          <w:tab w:val="left" w:pos="1519"/>
          <w:tab w:val="left" w:pos="4779"/>
          <w:tab w:val="left" w:pos="6019"/>
          <w:tab w:val="left" w:pos="8879"/>
          <w:tab w:val="right" w:pos="13526"/>
        </w:tabs>
        <w:spacing w:before="413"/>
        <w:ind w:left="160"/>
      </w:pPr>
      <w:r>
        <w:t>14.</w:t>
      </w:r>
      <w:r>
        <w:tab/>
      </w:r>
      <w:r>
        <w:rPr>
          <w:rFonts w:hint="eastAsia" w:ascii="PMingLiU" w:eastAsia="PMingLiU"/>
        </w:rPr>
        <w:t>全备和增量备份</w:t>
      </w:r>
      <w:r>
        <w:rPr>
          <w:rFonts w:hint="eastAsia" w:ascii="PMingLiU" w:eastAsia="PMingLiU"/>
        </w:rPr>
        <w:tab/>
      </w:r>
      <w:r>
        <w:t>Linux</w:t>
      </w:r>
      <w:r>
        <w:tab/>
      </w:r>
      <w:r>
        <w:rPr>
          <w:rFonts w:hint="eastAsia" w:ascii="PMingLiU" w:eastAsia="PMingLiU"/>
        </w:rPr>
        <w:t>系统脚本编写</w:t>
      </w:r>
      <w:r>
        <w:rPr>
          <w:rFonts w:hint="eastAsia" w:ascii="PMingLiU" w:eastAsia="PMingLiU"/>
        </w:rPr>
        <w:tab/>
      </w:r>
      <w:r>
        <w:t>..................</w:t>
      </w:r>
      <w:r>
        <w:tab/>
      </w:r>
      <w:r>
        <w:t>31</w:t>
      </w:r>
    </w:p>
    <w:p>
      <w:pPr>
        <w:pStyle w:val="2"/>
        <w:tabs>
          <w:tab w:val="left" w:pos="1519"/>
          <w:tab w:val="left" w:pos="2739"/>
          <w:tab w:val="left" w:pos="4219"/>
          <w:tab w:val="left" w:pos="8879"/>
          <w:tab w:val="left" w:pos="9439"/>
        </w:tabs>
        <w:spacing w:before="412"/>
        <w:ind w:left="160"/>
        <w:rPr>
          <w:rFonts w:hint="eastAsia" w:ascii="PMingLiU" w:eastAsia="PMingLiU"/>
        </w:rPr>
      </w:pPr>
      <w:r>
        <w:t>15.</w:t>
      </w:r>
      <w:r>
        <w:tab/>
      </w:r>
      <w:r>
        <w:t>Shell</w:t>
      </w:r>
      <w:r>
        <w:tab/>
      </w:r>
      <w:r>
        <w:rPr>
          <w:rFonts w:hint="eastAsia" w:ascii="PMingLiU" w:eastAsia="PMingLiU"/>
        </w:rPr>
        <w:t>编程之</w:t>
      </w:r>
      <w:r>
        <w:rPr>
          <w:rFonts w:hint="eastAsia" w:ascii="PMingLiU" w:eastAsia="PMingLiU"/>
        </w:rPr>
        <w:tab/>
      </w:r>
      <w:r>
        <w:t>IP</w:t>
      </w:r>
      <w:r>
        <w:rPr>
          <w:spacing w:val="46"/>
        </w:rPr>
        <w:t xml:space="preserve"> </w:t>
      </w:r>
      <w:r>
        <w:rPr>
          <w:rFonts w:hint="eastAsia" w:ascii="PMingLiU" w:eastAsia="PMingLiU"/>
        </w:rPr>
        <w:t>匹配及磁盘邮件告警</w:t>
      </w:r>
      <w:r>
        <w:rPr>
          <w:rFonts w:hint="eastAsia" w:ascii="PMingLiU" w:eastAsia="PMingLiU"/>
        </w:rPr>
        <w:tab/>
      </w:r>
      <w:r>
        <w:t>..</w:t>
      </w:r>
      <w:r>
        <w:tab/>
      </w:r>
      <w:r>
        <w:rPr>
          <w:rFonts w:hint="eastAsia" w:ascii="PMingLiU" w:eastAsia="PMingLiU"/>
        </w:rPr>
        <w:t>错误！未定义书签。</w:t>
      </w:r>
    </w:p>
    <w:p>
      <w:pPr>
        <w:spacing w:after="0"/>
        <w:rPr>
          <w:rFonts w:hint="eastAsia" w:ascii="PMingLiU" w:eastAsia="PMingLiU"/>
        </w:rPr>
        <w:sectPr>
          <w:type w:val="continuous"/>
          <w:pgSz w:w="19120" w:h="27060"/>
          <w:pgMar w:top="2620" w:right="1760" w:bottom="280" w:left="2720" w:header="720" w:footer="720" w:gutter="0"/>
        </w:sectPr>
      </w:pPr>
    </w:p>
    <w:p>
      <w:pPr>
        <w:pStyle w:val="2"/>
        <w:rPr>
          <w:rFonts w:ascii="PMingLiU"/>
          <w:sz w:val="50"/>
        </w:rPr>
      </w:pPr>
    </w:p>
    <w:p>
      <w:pPr>
        <w:pStyle w:val="2"/>
        <w:rPr>
          <w:rFonts w:ascii="PMingLiU"/>
          <w:sz w:val="50"/>
        </w:rPr>
      </w:pPr>
    </w:p>
    <w:p>
      <w:pPr>
        <w:pStyle w:val="2"/>
        <w:rPr>
          <w:rFonts w:ascii="PMingLiU"/>
          <w:sz w:val="50"/>
        </w:rPr>
      </w:pPr>
    </w:p>
    <w:p>
      <w:pPr>
        <w:pStyle w:val="2"/>
        <w:rPr>
          <w:rFonts w:ascii="PMingLiU"/>
          <w:sz w:val="50"/>
        </w:rPr>
      </w:pPr>
    </w:p>
    <w:p>
      <w:pPr>
        <w:pStyle w:val="2"/>
        <w:spacing w:before="9"/>
        <w:rPr>
          <w:rFonts w:ascii="PMingLiU"/>
          <w:sz w:val="41"/>
        </w:rPr>
      </w:pPr>
    </w:p>
    <w:p>
      <w:pPr>
        <w:pStyle w:val="6"/>
        <w:numPr>
          <w:ilvl w:val="0"/>
          <w:numId w:val="1"/>
        </w:numPr>
        <w:tabs>
          <w:tab w:val="left" w:pos="839"/>
          <w:tab w:val="left" w:pos="840"/>
          <w:tab w:val="left" w:pos="2079"/>
        </w:tabs>
        <w:spacing w:before="0" w:after="0" w:line="240" w:lineRule="auto"/>
        <w:ind w:left="840" w:right="0" w:hanging="680"/>
        <w:jc w:val="left"/>
        <w:rPr>
          <w:sz w:val="42"/>
        </w:rPr>
      </w:pPr>
      <w:r>
        <w:rPr>
          <w:rFonts w:ascii="Arial" w:eastAsia="Arial"/>
          <w:sz w:val="42"/>
        </w:rPr>
        <w:t>Shell</w:t>
      </w:r>
      <w:r>
        <w:rPr>
          <w:rFonts w:ascii="Arial" w:eastAsia="Arial"/>
          <w:sz w:val="42"/>
        </w:rPr>
        <w:tab/>
      </w:r>
      <w:r>
        <w:rPr>
          <w:sz w:val="42"/>
        </w:rPr>
        <w:t>入门简介</w:t>
      </w:r>
    </w:p>
    <w:p>
      <w:pPr>
        <w:pStyle w:val="2"/>
        <w:spacing w:before="9"/>
        <w:rPr>
          <w:rFonts w:ascii="PMingLiU"/>
          <w:sz w:val="36"/>
        </w:rPr>
      </w:pPr>
    </w:p>
    <w:p>
      <w:pPr>
        <w:pStyle w:val="2"/>
        <w:spacing w:before="1" w:line="408" w:lineRule="auto"/>
        <w:ind w:left="160" w:right="1159" w:firstLine="680"/>
        <w:jc w:val="both"/>
        <w:rPr>
          <w:rFonts w:hint="eastAsia" w:ascii="PMingLiU" w:eastAsia="PMingLiU"/>
        </w:rPr>
      </w:pPr>
      <w:r>
        <w:rPr>
          <w:rFonts w:hint="eastAsia" w:ascii="PMingLiU" w:eastAsia="PMingLiU"/>
          <w:spacing w:val="16"/>
        </w:rPr>
        <w:t xml:space="preserve">说到 </w:t>
      </w:r>
      <w:r>
        <w:t>Shell</w:t>
      </w:r>
      <w:r>
        <w:rPr>
          <w:spacing w:val="72"/>
        </w:rPr>
        <w:t xml:space="preserve"> </w:t>
      </w:r>
      <w:r>
        <w:rPr>
          <w:rFonts w:hint="eastAsia" w:ascii="PMingLiU" w:eastAsia="PMingLiU"/>
        </w:rPr>
        <w:t xml:space="preserve">编程，我想很多从事 </w:t>
      </w:r>
      <w:r>
        <w:t>Linux</w:t>
      </w:r>
      <w:r>
        <w:rPr>
          <w:spacing w:val="1"/>
        </w:rPr>
        <w:t xml:space="preserve"> </w:t>
      </w:r>
      <w:r>
        <w:rPr>
          <w:rFonts w:hint="eastAsia" w:ascii="PMingLiU" w:eastAsia="PMingLiU"/>
        </w:rPr>
        <w:t xml:space="preserve">运维工作的朋友都不陌生， </w:t>
      </w:r>
      <w:r>
        <w:rPr>
          <w:rFonts w:hint="eastAsia" w:ascii="PMingLiU" w:eastAsia="PMingLiU"/>
          <w:spacing w:val="23"/>
        </w:rPr>
        <w:t xml:space="preserve">都对 </w:t>
      </w:r>
      <w:r>
        <w:t>Shell</w:t>
      </w:r>
      <w:r>
        <w:rPr>
          <w:spacing w:val="72"/>
        </w:rPr>
        <w:t xml:space="preserve"> </w:t>
      </w:r>
      <w:r>
        <w:rPr>
          <w:rFonts w:hint="eastAsia" w:ascii="PMingLiU" w:eastAsia="PMingLiU"/>
          <w:spacing w:val="4"/>
        </w:rPr>
        <w:t xml:space="preserve">有基本的了解， 可能大家刚开始接触 </w:t>
      </w:r>
      <w:r>
        <w:t>Shell</w:t>
      </w:r>
      <w:r>
        <w:rPr>
          <w:spacing w:val="36"/>
        </w:rPr>
        <w:t xml:space="preserve">  </w:t>
      </w:r>
      <w:r>
        <w:rPr>
          <w:rFonts w:hint="eastAsia" w:ascii="PMingLiU" w:eastAsia="PMingLiU"/>
          <w:spacing w:val="-10"/>
        </w:rPr>
        <w:t>的时候， 有各</w:t>
      </w:r>
      <w:r>
        <w:rPr>
          <w:rFonts w:hint="eastAsia" w:ascii="PMingLiU" w:eastAsia="PMingLiU"/>
        </w:rPr>
        <w:t>种想法？</w:t>
      </w:r>
    </w:p>
    <w:p>
      <w:pPr>
        <w:pStyle w:val="2"/>
        <w:spacing w:before="24" w:line="400" w:lineRule="auto"/>
        <w:ind w:left="160" w:right="11959"/>
        <w:rPr>
          <w:rFonts w:hint="eastAsia" w:ascii="PMingLiU" w:eastAsia="PMingLiU"/>
        </w:rPr>
      </w:pPr>
      <w:r>
        <w:rPr>
          <w:rFonts w:hint="eastAsia" w:ascii="PMingLiU" w:eastAsia="PMingLiU"/>
          <w:spacing w:val="-4"/>
        </w:rPr>
        <w:t xml:space="preserve">能不能不学？ </w:t>
      </w:r>
      <w:r>
        <w:rPr>
          <w:rFonts w:hint="eastAsia" w:ascii="PMingLiU" w:eastAsia="PMingLiU"/>
        </w:rPr>
        <w:t>高大上？</w:t>
      </w:r>
    </w:p>
    <w:p>
      <w:pPr>
        <w:pStyle w:val="2"/>
        <w:spacing w:before="39"/>
        <w:ind w:left="160"/>
        <w:rPr>
          <w:rFonts w:hint="eastAsia" w:ascii="PMingLiU" w:eastAsia="PMingLiU"/>
        </w:rPr>
      </w:pPr>
      <w:r>
        <w:rPr>
          <w:rFonts w:hint="eastAsia" w:ascii="PMingLiU" w:eastAsia="PMingLiU"/>
        </w:rPr>
        <w:t>到底是浮云？还是神马？</w:t>
      </w:r>
    </w:p>
    <w:p>
      <w:pPr>
        <w:pStyle w:val="2"/>
        <w:spacing w:before="4"/>
        <w:rPr>
          <w:rFonts w:ascii="PMingLiU"/>
          <w:sz w:val="19"/>
        </w:rPr>
      </w:pPr>
      <w:r>
        <w:drawing>
          <wp:anchor distT="0" distB="0" distL="0" distR="0" simplePos="0" relativeHeight="1024" behindDoc="0" locked="0" layoutInCell="1" allowOverlap="1">
            <wp:simplePos x="0" y="0"/>
            <wp:positionH relativeFrom="page">
              <wp:posOffset>1849120</wp:posOffset>
            </wp:positionH>
            <wp:positionV relativeFrom="paragraph">
              <wp:posOffset>196215</wp:posOffset>
            </wp:positionV>
            <wp:extent cx="4446270" cy="266001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4446555" cy="2660332"/>
                    </a:xfrm>
                    <a:prstGeom prst="rect">
                      <a:avLst/>
                    </a:prstGeom>
                  </pic:spPr>
                </pic:pic>
              </a:graphicData>
            </a:graphic>
          </wp:anchor>
        </w:drawing>
      </w:r>
    </w:p>
    <w:p>
      <w:pPr>
        <w:pStyle w:val="2"/>
        <w:spacing w:before="404"/>
        <w:ind w:left="160"/>
        <w:rPr>
          <w:rFonts w:hint="eastAsia" w:ascii="PMingLiU" w:eastAsia="PMingLiU"/>
        </w:rPr>
      </w:pPr>
      <w:r>
        <w:rPr>
          <w:rFonts w:hint="eastAsia" w:ascii="PMingLiU" w:eastAsia="PMingLiU"/>
        </w:rPr>
        <w:t>很难啊？</w:t>
      </w:r>
    </w:p>
    <w:p>
      <w:pPr>
        <w:pStyle w:val="2"/>
        <w:rPr>
          <w:rFonts w:ascii="PMingLiU"/>
          <w:sz w:val="48"/>
        </w:rPr>
      </w:pPr>
    </w:p>
    <w:p>
      <w:pPr>
        <w:pStyle w:val="2"/>
        <w:rPr>
          <w:rFonts w:ascii="PMingLiU"/>
          <w:sz w:val="53"/>
        </w:rPr>
      </w:pPr>
    </w:p>
    <w:p>
      <w:pPr>
        <w:pStyle w:val="2"/>
        <w:spacing w:line="412" w:lineRule="auto"/>
        <w:ind w:left="160" w:right="1159" w:firstLine="680"/>
        <w:jc w:val="both"/>
        <w:rPr>
          <w:rFonts w:hint="eastAsia" w:ascii="PMingLiU" w:eastAsia="PMingLiU"/>
        </w:rPr>
      </w:pPr>
      <w:r>
        <w:rPr>
          <w:rFonts w:hint="eastAsia" w:ascii="PMingLiU" w:eastAsia="PMingLiU"/>
          <w:spacing w:val="-1"/>
        </w:rPr>
        <w:t xml:space="preserve">我想告诉大家的是， 大家有这些想法一点都不觉得惊讶， 为什么？ 这些都很正常，对于任何一件事情在未开始之前， 肯定会有总总假设， </w:t>
      </w:r>
      <w:r>
        <w:rPr>
          <w:rFonts w:hint="eastAsia" w:ascii="PMingLiU" w:eastAsia="PMingLiU"/>
          <w:spacing w:val="6"/>
        </w:rPr>
        <w:t xml:space="preserve">那我今天想说的是， 学完人人都会 </w:t>
      </w:r>
      <w:r>
        <w:t>Shell</w:t>
      </w:r>
      <w:r>
        <w:rPr>
          <w:spacing w:val="92"/>
        </w:rPr>
        <w:t xml:space="preserve"> </w:t>
      </w:r>
      <w:r>
        <w:rPr>
          <w:rFonts w:hint="eastAsia" w:ascii="PMingLiU" w:eastAsia="PMingLiU"/>
          <w:spacing w:val="-9"/>
        </w:rPr>
        <w:t>编程后， 我们会觉得一切的</w:t>
      </w:r>
    </w:p>
    <w:p>
      <w:pPr>
        <w:pStyle w:val="2"/>
        <w:tabs>
          <w:tab w:val="left" w:pos="1379"/>
        </w:tabs>
        <w:spacing w:line="577" w:lineRule="exact"/>
        <w:ind w:left="160"/>
        <w:rPr>
          <w:rFonts w:hint="eastAsia" w:ascii="PMingLiU" w:eastAsia="PMingLiU"/>
        </w:rPr>
      </w:pPr>
      <w:r>
        <w:t>Shell</w:t>
      </w:r>
      <w:r>
        <w:tab/>
      </w:r>
      <w:r>
        <w:rPr>
          <w:rFonts w:hint="eastAsia" w:ascii="PMingLiU" w:eastAsia="PMingLiU"/>
        </w:rPr>
        <w:t>都是浮云，我们每个人都能很好的使用它，驾驭它，更好的完</w:t>
      </w:r>
    </w:p>
    <w:p>
      <w:pPr>
        <w:pStyle w:val="2"/>
        <w:spacing w:before="413"/>
        <w:ind w:left="160"/>
        <w:rPr>
          <w:rFonts w:hint="eastAsia" w:ascii="PMingLiU" w:eastAsia="PMingLiU"/>
        </w:rPr>
      </w:pPr>
      <w:r>
        <w:rPr>
          <w:rFonts w:hint="eastAsia" w:ascii="PMingLiU" w:eastAsia="PMingLiU"/>
        </w:rPr>
        <w:t>成我们日常运维的工作。</w:t>
      </w:r>
    </w:p>
    <w:p>
      <w:pPr>
        <w:spacing w:after="0"/>
        <w:rPr>
          <w:rFonts w:hint="eastAsia" w:ascii="PMingLiU" w:eastAsia="PMingLiU"/>
        </w:rPr>
        <w:sectPr>
          <w:pgSz w:w="19120" w:h="27060"/>
          <w:pgMar w:top="2620" w:right="1760" w:bottom="280" w:left="2720" w:header="720" w:footer="720" w:gutter="0"/>
        </w:sectPr>
      </w:pPr>
    </w:p>
    <w:p>
      <w:pPr>
        <w:pStyle w:val="2"/>
        <w:spacing w:before="40" w:line="415" w:lineRule="auto"/>
        <w:ind w:left="160" w:right="1139" w:firstLine="680"/>
        <w:jc w:val="both"/>
        <w:rPr>
          <w:rFonts w:hint="eastAsia" w:ascii="PMingLiU" w:eastAsia="PMingLiU"/>
        </w:rPr>
      </w:pPr>
      <w:r>
        <w:drawing>
          <wp:anchor distT="0" distB="0" distL="0" distR="0" simplePos="0" relativeHeight="268405760" behindDoc="1" locked="0" layoutInCell="1" allowOverlap="1">
            <wp:simplePos x="0" y="0"/>
            <wp:positionH relativeFrom="page">
              <wp:posOffset>0</wp:posOffset>
            </wp:positionH>
            <wp:positionV relativeFrom="page">
              <wp:posOffset>45085</wp:posOffset>
            </wp:positionV>
            <wp:extent cx="12109450" cy="1713801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rPr>
          <w:rFonts w:hint="eastAsia" w:ascii="PMingLiU" w:eastAsia="PMingLiU"/>
          <w:spacing w:val="8"/>
        </w:rPr>
        <w:t xml:space="preserve">曾经有人说过，玩 </w:t>
      </w:r>
      <w:r>
        <w:t xml:space="preserve">Linux </w:t>
      </w:r>
      <w:r>
        <w:rPr>
          <w:rFonts w:hint="eastAsia" w:ascii="PMingLiU" w:eastAsia="PMingLiU"/>
          <w:spacing w:val="22"/>
        </w:rPr>
        <w:t xml:space="preserve">不知道 </w:t>
      </w:r>
      <w:r>
        <w:t>Shell</w:t>
      </w:r>
      <w:r>
        <w:rPr>
          <w:spacing w:val="68"/>
        </w:rPr>
        <w:t xml:space="preserve"> </w:t>
      </w:r>
      <w:r>
        <w:rPr>
          <w:rFonts w:hint="eastAsia" w:ascii="PMingLiU" w:eastAsia="PMingLiU"/>
          <w:spacing w:val="5"/>
        </w:rPr>
        <w:t xml:space="preserve">，那就是不懂 </w:t>
      </w:r>
      <w:r>
        <w:t>Linux</w:t>
      </w:r>
      <w:r>
        <w:rPr>
          <w:spacing w:val="-1"/>
        </w:rPr>
        <w:t xml:space="preserve"> </w:t>
      </w:r>
      <w:r>
        <w:rPr>
          <w:rFonts w:hint="eastAsia" w:ascii="PMingLiU" w:eastAsia="PMingLiU"/>
        </w:rPr>
        <w:t>；现在</w:t>
      </w:r>
      <w:r>
        <w:rPr>
          <w:rFonts w:hint="eastAsia" w:ascii="PMingLiU" w:eastAsia="PMingLiU"/>
          <w:spacing w:val="2"/>
        </w:rPr>
        <w:t xml:space="preserve">细细品味确实是这样。为了让更多的人能接触  </w:t>
      </w:r>
      <w:r>
        <w:t>Shell</w:t>
      </w:r>
      <w:r>
        <w:rPr>
          <w:spacing w:val="68"/>
        </w:rPr>
        <w:t xml:space="preserve"> </w:t>
      </w:r>
      <w:r>
        <w:rPr>
          <w:rFonts w:hint="eastAsia" w:ascii="PMingLiU" w:eastAsia="PMingLiU"/>
        </w:rPr>
        <w:t xml:space="preserve">、了解  </w:t>
      </w:r>
      <w:r>
        <w:t>Shell</w:t>
      </w:r>
      <w:r>
        <w:rPr>
          <w:spacing w:val="69"/>
        </w:rPr>
        <w:t xml:space="preserve"> </w:t>
      </w:r>
      <w:r>
        <w:rPr>
          <w:rFonts w:hint="eastAsia" w:ascii="PMingLiU" w:eastAsia="PMingLiU"/>
        </w:rPr>
        <w:t xml:space="preserve">， </w:t>
      </w:r>
      <w:r>
        <w:rPr>
          <w:rFonts w:hint="eastAsia" w:ascii="PMingLiU" w:eastAsia="PMingLiU"/>
          <w:spacing w:val="23"/>
        </w:rPr>
        <w:t xml:space="preserve">使用 </w:t>
      </w:r>
      <w:r>
        <w:t>Shell</w:t>
      </w:r>
      <w:r>
        <w:rPr>
          <w:spacing w:val="69"/>
        </w:rPr>
        <w:t xml:space="preserve"> </w:t>
      </w:r>
      <w:r>
        <w:rPr>
          <w:rFonts w:hint="eastAsia" w:ascii="PMingLiU" w:eastAsia="PMingLiU"/>
          <w:spacing w:val="2"/>
        </w:rPr>
        <w:t xml:space="preserve">，所以今天开设了这样一个网络课程，让我们的   </w:t>
      </w:r>
      <w:r>
        <w:t>Shell</w:t>
      </w:r>
      <w:r>
        <w:rPr>
          <w:spacing w:val="36"/>
        </w:rPr>
        <w:t xml:space="preserve">  </w:t>
      </w:r>
      <w:r>
        <w:rPr>
          <w:rFonts w:hint="eastAsia" w:ascii="PMingLiU" w:eastAsia="PMingLiU"/>
          <w:spacing w:val="-18"/>
        </w:rPr>
        <w:t>飞</w:t>
      </w:r>
      <w:r>
        <w:rPr>
          <w:rFonts w:hint="eastAsia" w:ascii="PMingLiU" w:eastAsia="PMingLiU"/>
        </w:rPr>
        <w:t>起来。</w:t>
      </w:r>
    </w:p>
    <w:p>
      <w:pPr>
        <w:pStyle w:val="2"/>
        <w:tabs>
          <w:tab w:val="left" w:pos="10179"/>
          <w:tab w:val="left" w:pos="11439"/>
        </w:tabs>
        <w:spacing w:line="563" w:lineRule="exact"/>
        <w:ind w:left="160"/>
        <w:rPr>
          <w:rFonts w:hint="eastAsia" w:ascii="PMingLiU" w:eastAsia="PMingLiU"/>
        </w:rPr>
      </w:pPr>
      <w:r>
        <w:rPr>
          <w:rFonts w:hint="eastAsia" w:ascii="PMingLiU" w:eastAsia="PMingLiU"/>
        </w:rPr>
        <w:t>好的，其他不多说了，我们正式进入主题，什么是</w:t>
      </w:r>
      <w:r>
        <w:rPr>
          <w:rFonts w:hint="eastAsia" w:ascii="PMingLiU" w:eastAsia="PMingLiU"/>
        </w:rPr>
        <w:tab/>
      </w:r>
      <w:r>
        <w:t>Shell</w:t>
      </w:r>
      <w:r>
        <w:tab/>
      </w:r>
      <w:r>
        <w:rPr>
          <w:rFonts w:hint="eastAsia" w:ascii="PMingLiU" w:eastAsia="PMingLiU"/>
        </w:rPr>
        <w:t>呢？</w:t>
      </w:r>
    </w:p>
    <w:p>
      <w:pPr>
        <w:pStyle w:val="2"/>
        <w:tabs>
          <w:tab w:val="left" w:pos="2079"/>
          <w:tab w:val="left" w:pos="6439"/>
          <w:tab w:val="left" w:pos="7259"/>
          <w:tab w:val="left" w:pos="7679"/>
          <w:tab w:val="left" w:pos="8619"/>
        </w:tabs>
        <w:spacing w:before="392" w:line="412" w:lineRule="auto"/>
        <w:ind w:left="160" w:right="1399" w:firstLine="680"/>
        <w:rPr>
          <w:rFonts w:hint="eastAsia" w:ascii="PMingLiU" w:eastAsia="PMingLiU"/>
        </w:rPr>
      </w:pPr>
      <w:r>
        <w:t>Shell</w:t>
      </w:r>
      <w:r>
        <w:tab/>
      </w:r>
      <w:r>
        <w:rPr>
          <w:rFonts w:hint="eastAsia" w:ascii="PMingLiU" w:eastAsia="PMingLiU"/>
        </w:rPr>
        <w:t>是操作系统的最外层，</w:t>
      </w:r>
      <w:r>
        <w:rPr>
          <w:rFonts w:hint="eastAsia" w:ascii="PMingLiU" w:eastAsia="PMingLiU"/>
          <w:spacing w:val="50"/>
        </w:rPr>
        <w:t xml:space="preserve"> </w:t>
      </w:r>
      <w:r>
        <w:t>Shell</w:t>
      </w:r>
      <w:r>
        <w:tab/>
      </w:r>
      <w:r>
        <w:rPr>
          <w:rFonts w:hint="eastAsia" w:ascii="PMingLiU" w:eastAsia="PMingLiU"/>
        </w:rPr>
        <w:t>可以合并编程语言以控制进程和文件，以及启动和控制其它程序。</w:t>
      </w:r>
      <w:r>
        <w:rPr>
          <w:rFonts w:hint="eastAsia" w:ascii="PMingLiU" w:eastAsia="PMingLiU"/>
        </w:rPr>
        <w:tab/>
      </w:r>
      <w:r>
        <w:t>shell</w:t>
      </w:r>
      <w:r>
        <w:tab/>
      </w:r>
      <w:r>
        <w:rPr>
          <w:rFonts w:hint="eastAsia" w:ascii="PMingLiU" w:eastAsia="PMingLiU"/>
        </w:rPr>
        <w:t>通过提示您输入，向操</w:t>
      </w:r>
      <w:r>
        <w:rPr>
          <w:rFonts w:hint="eastAsia" w:ascii="PMingLiU" w:eastAsia="PMingLiU"/>
          <w:spacing w:val="-18"/>
        </w:rPr>
        <w:t>作</w:t>
      </w:r>
      <w:r>
        <w:rPr>
          <w:rFonts w:hint="eastAsia" w:ascii="PMingLiU" w:eastAsia="PMingLiU"/>
        </w:rPr>
        <w:t>系统解释该输入，</w:t>
      </w:r>
      <w:r>
        <w:rPr>
          <w:rFonts w:hint="eastAsia" w:ascii="PMingLiU" w:eastAsia="PMingLiU"/>
          <w:spacing w:val="-10"/>
        </w:rPr>
        <w:t xml:space="preserve"> </w:t>
      </w:r>
      <w:r>
        <w:rPr>
          <w:rFonts w:hint="eastAsia" w:ascii="PMingLiU" w:eastAsia="PMingLiU"/>
        </w:rPr>
        <w:t>然后处理来自操作系统的任何结果输出来管理您与操作系统之间的交互。</w:t>
      </w:r>
      <w:r>
        <w:rPr>
          <w:rFonts w:hint="eastAsia" w:ascii="PMingLiU" w:eastAsia="PMingLiU"/>
          <w:spacing w:val="50"/>
        </w:rPr>
        <w:t xml:space="preserve"> </w:t>
      </w:r>
      <w:r>
        <w:rPr>
          <w:rFonts w:hint="eastAsia" w:ascii="PMingLiU" w:eastAsia="PMingLiU"/>
        </w:rPr>
        <w:t>简单来说</w:t>
      </w:r>
      <w:r>
        <w:rPr>
          <w:rFonts w:hint="eastAsia" w:ascii="PMingLiU" w:eastAsia="PMingLiU"/>
        </w:rPr>
        <w:tab/>
      </w:r>
      <w:r>
        <w:t>Shell</w:t>
      </w:r>
      <w:r>
        <w:tab/>
      </w:r>
      <w:r>
        <w:rPr>
          <w:rFonts w:hint="eastAsia" w:ascii="PMingLiU" w:eastAsia="PMingLiU"/>
        </w:rPr>
        <w:t>就是一个用户跟操作系统之间的一个命令解释器。</w:t>
      </w:r>
    </w:p>
    <w:p>
      <w:pPr>
        <w:pStyle w:val="2"/>
        <w:tabs>
          <w:tab w:val="left" w:pos="2079"/>
          <w:tab w:val="left" w:pos="3979"/>
          <w:tab w:val="left" w:pos="5239"/>
        </w:tabs>
        <w:spacing w:line="556" w:lineRule="exact"/>
        <w:ind w:left="840"/>
        <w:rPr>
          <w:rFonts w:hint="eastAsia" w:ascii="PMingLiU" w:eastAsia="PMingLiU"/>
        </w:rPr>
      </w:pPr>
      <w:r>
        <w:t>Shell</w:t>
      </w:r>
      <w:r>
        <w:tab/>
      </w:r>
      <w:r>
        <w:rPr>
          <w:rFonts w:hint="eastAsia" w:ascii="PMingLiU" w:eastAsia="PMingLiU"/>
        </w:rPr>
        <w:t>是用户与</w:t>
      </w:r>
      <w:r>
        <w:rPr>
          <w:rFonts w:hint="eastAsia" w:ascii="PMingLiU" w:eastAsia="PMingLiU"/>
        </w:rPr>
        <w:tab/>
      </w:r>
      <w:r>
        <w:t>Linux</w:t>
      </w:r>
      <w:r>
        <w:tab/>
      </w:r>
      <w:r>
        <w:rPr>
          <w:rFonts w:hint="eastAsia" w:ascii="PMingLiU" w:eastAsia="PMingLiU"/>
        </w:rPr>
        <w:t>操作系统之间沟通的桥梁。用户可以输入</w:t>
      </w:r>
    </w:p>
    <w:p>
      <w:pPr>
        <w:pStyle w:val="2"/>
        <w:tabs>
          <w:tab w:val="left" w:pos="4796"/>
          <w:tab w:val="left" w:pos="6139"/>
        </w:tabs>
        <w:spacing w:before="433"/>
        <w:ind w:left="160"/>
        <w:rPr>
          <w:rFonts w:hint="eastAsia" w:ascii="PMingLiU" w:eastAsia="PMingLiU"/>
        </w:rPr>
      </w:pPr>
      <w:r>
        <w:rPr>
          <w:rFonts w:hint="eastAsia" w:ascii="PMingLiU" w:eastAsia="PMingLiU"/>
        </w:rPr>
        <w:t>命令执行，又可以利用</w:t>
      </w:r>
      <w:r>
        <w:rPr>
          <w:rFonts w:hint="eastAsia" w:ascii="PMingLiU" w:eastAsia="PMingLiU"/>
        </w:rPr>
        <w:tab/>
      </w:r>
      <w:r>
        <w:t>Shell</w:t>
      </w:r>
      <w:r>
        <w:tab/>
      </w:r>
      <w:r>
        <w:rPr>
          <w:rFonts w:hint="eastAsia" w:ascii="PMingLiU" w:eastAsia="PMingLiU"/>
        </w:rPr>
        <w:t>脚本编程去运行。</w:t>
      </w:r>
    </w:p>
    <w:p>
      <w:pPr>
        <w:spacing w:after="0"/>
        <w:rPr>
          <w:rFonts w:hint="eastAsia" w:ascii="PMingLiU" w:eastAsia="PMingLiU"/>
        </w:rPr>
        <w:sectPr>
          <w:pgSz w:w="19120" w:h="27060"/>
          <w:pgMar w:top="2540" w:right="1760" w:bottom="280" w:left="2720" w:header="720" w:footer="720" w:gutter="0"/>
        </w:sectPr>
      </w:pPr>
    </w:p>
    <w:p>
      <w:pPr>
        <w:pStyle w:val="2"/>
        <w:ind w:left="850"/>
        <w:rPr>
          <w:rFonts w:ascii="PMingLiU"/>
          <w:sz w:val="20"/>
        </w:rPr>
      </w:pPr>
      <w:r>
        <w:rPr>
          <w:rFonts w:ascii="PMingLiU"/>
          <w:sz w:val="20"/>
        </w:rPr>
        <w:drawing>
          <wp:inline distT="0" distB="0" distL="0" distR="0">
            <wp:extent cx="8449310" cy="6612255"/>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pic:cNvPicPr>
                      <a:picLocks noChangeAspect="1"/>
                    </pic:cNvPicPr>
                  </pic:nvPicPr>
                  <pic:blipFill>
                    <a:blip r:embed="rId6" cstate="print"/>
                    <a:stretch>
                      <a:fillRect/>
                    </a:stretch>
                  </pic:blipFill>
                  <pic:spPr>
                    <a:xfrm>
                      <a:off x="0" y="0"/>
                      <a:ext cx="8449722" cy="6612826"/>
                    </a:xfrm>
                    <a:prstGeom prst="rect">
                      <a:avLst/>
                    </a:prstGeom>
                  </pic:spPr>
                </pic:pic>
              </a:graphicData>
            </a:graphic>
          </wp:inline>
        </w:drawing>
      </w:r>
    </w:p>
    <w:p>
      <w:pPr>
        <w:pStyle w:val="2"/>
        <w:spacing w:before="8"/>
        <w:rPr>
          <w:rFonts w:ascii="PMingLiU"/>
          <w:sz w:val="17"/>
        </w:rPr>
      </w:pPr>
    </w:p>
    <w:p>
      <w:pPr>
        <w:pStyle w:val="2"/>
        <w:tabs>
          <w:tab w:val="left" w:pos="2079"/>
          <w:tab w:val="left" w:pos="2179"/>
          <w:tab w:val="left" w:pos="3319"/>
          <w:tab w:val="left" w:pos="7139"/>
          <w:tab w:val="left" w:pos="9619"/>
        </w:tabs>
        <w:spacing w:before="60" w:line="408" w:lineRule="auto"/>
        <w:ind w:left="160" w:right="1659" w:firstLine="680"/>
      </w:pPr>
      <w:r>
        <w:t>Linux</w:t>
      </w:r>
      <w:r>
        <w:tab/>
      </w:r>
      <w:r>
        <w:t>Shell</w:t>
      </w:r>
      <w:r>
        <w:tab/>
      </w:r>
      <w:r>
        <w:rPr>
          <w:rFonts w:hint="eastAsia" w:ascii="PMingLiU" w:eastAsia="PMingLiU"/>
        </w:rPr>
        <w:t>种类非常多，</w:t>
      </w:r>
      <w:r>
        <w:rPr>
          <w:rFonts w:hint="eastAsia" w:ascii="PMingLiU" w:eastAsia="PMingLiU"/>
          <w:spacing w:val="-9"/>
        </w:rPr>
        <w:t xml:space="preserve"> </w:t>
      </w:r>
      <w:r>
        <w:rPr>
          <w:rFonts w:hint="eastAsia" w:ascii="PMingLiU" w:eastAsia="PMingLiU"/>
        </w:rPr>
        <w:t>常见的有：</w:t>
      </w:r>
      <w:r>
        <w:rPr>
          <w:rFonts w:hint="eastAsia" w:ascii="PMingLiU" w:eastAsia="PMingLiU"/>
          <w:spacing w:val="-48"/>
        </w:rPr>
        <w:t xml:space="preserve"> </w:t>
      </w:r>
      <w:r>
        <w:t>Bourne</w:t>
      </w:r>
      <w:r>
        <w:rPr>
          <w:spacing w:val="-10"/>
        </w:rPr>
        <w:t xml:space="preserve"> </w:t>
      </w:r>
      <w:r>
        <w:t>Shell</w:t>
      </w:r>
      <w:r>
        <w:rPr>
          <w:spacing w:val="-9"/>
        </w:rPr>
        <w:t xml:space="preserve"> </w:t>
      </w:r>
      <w:r>
        <w:rPr>
          <w:rFonts w:hint="eastAsia" w:ascii="PMingLiU" w:eastAsia="PMingLiU"/>
        </w:rPr>
        <w:t>（</w:t>
      </w:r>
      <w:r>
        <w:t xml:space="preserve">/usr/bin/sh </w:t>
      </w:r>
      <w:r>
        <w:rPr>
          <w:rFonts w:hint="eastAsia" w:ascii="PMingLiU" w:eastAsia="PMingLiU"/>
          <w:spacing w:val="40"/>
        </w:rPr>
        <w:t>或</w:t>
      </w:r>
      <w:r>
        <w:t>/bin/sh</w:t>
      </w:r>
      <w:r>
        <w:tab/>
      </w:r>
      <w:r>
        <w:tab/>
      </w:r>
      <w:r>
        <w:rPr>
          <w:rFonts w:hint="eastAsia" w:ascii="PMingLiU" w:eastAsia="PMingLiU"/>
        </w:rPr>
        <w:t>）</w:t>
      </w:r>
      <w:r>
        <w:rPr>
          <w:rFonts w:hint="eastAsia" w:ascii="PMingLiU" w:eastAsia="PMingLiU"/>
          <w:spacing w:val="60"/>
        </w:rPr>
        <w:t>、</w:t>
      </w:r>
      <w:r>
        <w:t>Bourne Again Shell</w:t>
      </w:r>
      <w:r>
        <w:tab/>
      </w:r>
      <w:r>
        <w:rPr>
          <w:rFonts w:hint="eastAsia" w:ascii="PMingLiU" w:eastAsia="PMingLiU"/>
          <w:spacing w:val="4"/>
        </w:rPr>
        <w:t>（</w:t>
      </w:r>
      <w:r>
        <w:rPr>
          <w:spacing w:val="4"/>
        </w:rPr>
        <w:t>/bin/bash</w:t>
      </w:r>
      <w:r>
        <w:rPr>
          <w:spacing w:val="4"/>
        </w:rPr>
        <w:tab/>
      </w:r>
      <w:r>
        <w:rPr>
          <w:rFonts w:hint="eastAsia" w:ascii="PMingLiU" w:eastAsia="PMingLiU"/>
        </w:rPr>
        <w:t>）</w:t>
      </w:r>
      <w:r>
        <w:rPr>
          <w:rFonts w:hint="eastAsia" w:ascii="PMingLiU" w:eastAsia="PMingLiU"/>
          <w:spacing w:val="60"/>
        </w:rPr>
        <w:t>、</w:t>
      </w:r>
      <w:r>
        <w:t>C</w:t>
      </w:r>
      <w:r>
        <w:rPr>
          <w:spacing w:val="-1"/>
        </w:rPr>
        <w:t xml:space="preserve"> </w:t>
      </w:r>
      <w:r>
        <w:t>Shell</w:t>
      </w:r>
    </w:p>
    <w:p>
      <w:pPr>
        <w:pStyle w:val="2"/>
        <w:tabs>
          <w:tab w:val="left" w:pos="3319"/>
          <w:tab w:val="left" w:pos="5779"/>
          <w:tab w:val="left" w:pos="8939"/>
        </w:tabs>
        <w:spacing w:before="3"/>
        <w:ind w:left="160"/>
      </w:pPr>
      <w:r>
        <w:rPr>
          <w:rFonts w:hint="eastAsia" w:ascii="PMingLiU" w:eastAsia="PMingLiU"/>
          <w:spacing w:val="3"/>
        </w:rPr>
        <w:t>（</w:t>
      </w:r>
      <w:r>
        <w:rPr>
          <w:spacing w:val="3"/>
        </w:rPr>
        <w:t>/usr/bin/csh</w:t>
      </w:r>
      <w:r>
        <w:rPr>
          <w:spacing w:val="3"/>
        </w:rPr>
        <w:tab/>
      </w:r>
      <w:r>
        <w:rPr>
          <w:rFonts w:hint="eastAsia" w:ascii="PMingLiU" w:eastAsia="PMingLiU"/>
        </w:rPr>
        <w:t>）</w:t>
      </w:r>
      <w:r>
        <w:rPr>
          <w:rFonts w:hint="eastAsia" w:ascii="PMingLiU" w:eastAsia="PMingLiU"/>
          <w:spacing w:val="60"/>
        </w:rPr>
        <w:t>、</w:t>
      </w:r>
      <w:r>
        <w:t>K Shell</w:t>
      </w:r>
      <w:r>
        <w:tab/>
      </w:r>
      <w:r>
        <w:rPr>
          <w:rFonts w:hint="eastAsia" w:ascii="PMingLiU" w:eastAsia="PMingLiU"/>
          <w:spacing w:val="3"/>
        </w:rPr>
        <w:t>（</w:t>
      </w:r>
      <w:r>
        <w:rPr>
          <w:spacing w:val="3"/>
        </w:rPr>
        <w:t>/usr/bin/ksh</w:t>
      </w:r>
      <w:r>
        <w:rPr>
          <w:spacing w:val="3"/>
        </w:rPr>
        <w:tab/>
      </w:r>
      <w:r>
        <w:rPr>
          <w:rFonts w:hint="eastAsia" w:ascii="PMingLiU" w:eastAsia="PMingLiU"/>
        </w:rPr>
        <w:t>）</w:t>
      </w:r>
      <w:r>
        <w:rPr>
          <w:rFonts w:hint="eastAsia" w:ascii="PMingLiU" w:eastAsia="PMingLiU"/>
          <w:spacing w:val="60"/>
        </w:rPr>
        <w:t>、</w:t>
      </w:r>
      <w:r>
        <w:t>Shell</w:t>
      </w:r>
      <w:r>
        <w:rPr>
          <w:spacing w:val="-1"/>
        </w:rPr>
        <w:t xml:space="preserve"> </w:t>
      </w:r>
      <w:r>
        <w:t>for Root</w:t>
      </w:r>
    </w:p>
    <w:p>
      <w:pPr>
        <w:pStyle w:val="2"/>
        <w:tabs>
          <w:tab w:val="left" w:pos="2419"/>
          <w:tab w:val="left" w:pos="6359"/>
        </w:tabs>
        <w:spacing w:before="413" w:line="417" w:lineRule="auto"/>
        <w:ind w:left="160" w:right="1559"/>
        <w:rPr>
          <w:rFonts w:hint="eastAsia" w:ascii="PMingLiU" w:eastAsia="PMingLiU"/>
        </w:rPr>
      </w:pPr>
      <w:r>
        <w:rPr>
          <w:rFonts w:hint="eastAsia" w:ascii="PMingLiU" w:eastAsia="PMingLiU"/>
          <w:spacing w:val="4"/>
        </w:rPr>
        <w:t>（</w:t>
      </w:r>
      <w:r>
        <w:rPr>
          <w:spacing w:val="4"/>
        </w:rPr>
        <w:t>/sbin/sh</w:t>
      </w:r>
      <w:r>
        <w:rPr>
          <w:spacing w:val="4"/>
        </w:rPr>
        <w:tab/>
      </w:r>
      <w:r>
        <w:rPr>
          <w:rFonts w:hint="eastAsia" w:ascii="PMingLiU" w:eastAsia="PMingLiU"/>
        </w:rPr>
        <w:t>）等</w:t>
      </w:r>
      <w:r>
        <w:rPr>
          <w:rFonts w:hint="eastAsia" w:ascii="PMingLiU" w:eastAsia="PMingLiU"/>
          <w:spacing w:val="-20"/>
        </w:rPr>
        <w:t>。</w:t>
      </w:r>
      <w:r>
        <w:rPr>
          <w:rFonts w:hint="eastAsia" w:ascii="PMingLiU" w:eastAsia="PMingLiU"/>
        </w:rPr>
        <w:t>不同的</w:t>
      </w:r>
      <w:r>
        <w:rPr>
          <w:rFonts w:hint="eastAsia" w:ascii="PMingLiU" w:eastAsia="PMingLiU"/>
          <w:spacing w:val="90"/>
        </w:rPr>
        <w:t xml:space="preserve"> </w:t>
      </w:r>
      <w:r>
        <w:t>Shell</w:t>
      </w:r>
      <w:r>
        <w:tab/>
      </w:r>
      <w:r>
        <w:rPr>
          <w:rFonts w:hint="eastAsia" w:ascii="PMingLiU" w:eastAsia="PMingLiU"/>
        </w:rPr>
        <w:t>语言的语法有所不同，所以不能交</w:t>
      </w:r>
      <w:r>
        <w:rPr>
          <w:rFonts w:hint="eastAsia" w:ascii="PMingLiU" w:eastAsia="PMingLiU"/>
          <w:spacing w:val="-18"/>
        </w:rPr>
        <w:t>换</w:t>
      </w:r>
      <w:r>
        <w:rPr>
          <w:rFonts w:hint="eastAsia" w:ascii="PMingLiU" w:eastAsia="PMingLiU"/>
        </w:rPr>
        <w:t>使用。</w:t>
      </w:r>
    </w:p>
    <w:p>
      <w:pPr>
        <w:pStyle w:val="2"/>
        <w:tabs>
          <w:tab w:val="left" w:pos="2079"/>
          <w:tab w:val="left" w:pos="3319"/>
          <w:tab w:val="left" w:pos="6679"/>
          <w:tab w:val="left" w:pos="10739"/>
        </w:tabs>
        <w:spacing w:line="563" w:lineRule="exact"/>
        <w:ind w:left="160"/>
        <w:rPr>
          <w:rFonts w:hint="eastAsia" w:ascii="PMingLiU" w:eastAsia="PMingLiU"/>
        </w:rPr>
      </w:pPr>
      <w:r>
        <w:rPr>
          <w:rFonts w:hint="eastAsia" w:ascii="PMingLiU" w:eastAsia="PMingLiU"/>
        </w:rPr>
        <w:t>最常用的</w:t>
      </w:r>
      <w:r>
        <w:rPr>
          <w:rFonts w:hint="eastAsia" w:ascii="PMingLiU" w:eastAsia="PMingLiU"/>
        </w:rPr>
        <w:tab/>
      </w:r>
      <w:r>
        <w:t>shell</w:t>
      </w:r>
      <w:r>
        <w:tab/>
      </w:r>
      <w:r>
        <w:rPr>
          <w:rFonts w:hint="eastAsia" w:ascii="PMingLiU" w:eastAsia="PMingLiU"/>
        </w:rPr>
        <w:t>是</w:t>
      </w:r>
      <w:r>
        <w:rPr>
          <w:rFonts w:hint="eastAsia" w:ascii="PMingLiU" w:eastAsia="PMingLiU"/>
          <w:spacing w:val="30"/>
        </w:rPr>
        <w:t xml:space="preserve"> </w:t>
      </w:r>
      <w:r>
        <w:rPr>
          <w:spacing w:val="-12"/>
        </w:rPr>
        <w:t>Bash</w:t>
      </w:r>
      <w:r>
        <w:rPr>
          <w:rFonts w:hint="eastAsia" w:ascii="PMingLiU" w:eastAsia="PMingLiU"/>
          <w:spacing w:val="-12"/>
        </w:rPr>
        <w:t>，</w:t>
      </w:r>
      <w:r>
        <w:rPr>
          <w:rFonts w:hint="eastAsia" w:ascii="PMingLiU" w:eastAsia="PMingLiU"/>
        </w:rPr>
        <w:t>也就是</w:t>
      </w:r>
      <w:r>
        <w:rPr>
          <w:rFonts w:hint="eastAsia" w:ascii="PMingLiU" w:eastAsia="PMingLiU"/>
        </w:rPr>
        <w:tab/>
      </w:r>
      <w:r>
        <w:t>Bourne Again Shell</w:t>
      </w:r>
      <w:r>
        <w:tab/>
      </w:r>
      <w:r>
        <w:rPr>
          <w:rFonts w:hint="eastAsia" w:ascii="PMingLiU" w:eastAsia="PMingLiU"/>
        </w:rPr>
        <w:t>，由于易用和</w:t>
      </w:r>
    </w:p>
    <w:p>
      <w:pPr>
        <w:pStyle w:val="2"/>
        <w:tabs>
          <w:tab w:val="left" w:pos="1859"/>
          <w:tab w:val="left" w:pos="2739"/>
          <w:tab w:val="left" w:pos="7739"/>
          <w:tab w:val="left" w:pos="8979"/>
          <w:tab w:val="left" w:pos="10079"/>
          <w:tab w:val="left" w:pos="10299"/>
          <w:tab w:val="left" w:pos="11299"/>
          <w:tab w:val="left" w:pos="11539"/>
          <w:tab w:val="left" w:pos="11739"/>
        </w:tabs>
        <w:spacing w:before="432" w:line="405" w:lineRule="auto"/>
        <w:ind w:left="160" w:right="1219"/>
      </w:pPr>
      <w:r>
        <w:rPr>
          <w:rFonts w:hint="eastAsia" w:ascii="PMingLiU" w:eastAsia="PMingLiU"/>
        </w:rPr>
        <w:t>免费，</w:t>
      </w:r>
      <w:r>
        <w:rPr>
          <w:rFonts w:hint="eastAsia" w:ascii="PMingLiU" w:eastAsia="PMingLiU"/>
          <w:spacing w:val="-10"/>
        </w:rPr>
        <w:t xml:space="preserve"> </w:t>
      </w:r>
      <w:r>
        <w:rPr>
          <w:spacing w:val="10"/>
        </w:rPr>
        <w:t>Bash</w:t>
      </w:r>
      <w:r>
        <w:rPr>
          <w:rFonts w:hint="eastAsia" w:ascii="PMingLiU" w:eastAsia="PMingLiU"/>
        </w:rPr>
        <w:t>在日常工作中被广泛使用，也是大多数</w:t>
      </w:r>
      <w:r>
        <w:rPr>
          <w:rFonts w:hint="eastAsia" w:ascii="PMingLiU" w:eastAsia="PMingLiU"/>
        </w:rPr>
        <w:tab/>
      </w:r>
      <w:r>
        <w:rPr>
          <w:rFonts w:hint="eastAsia" w:ascii="PMingLiU" w:eastAsia="PMingLiU"/>
        </w:rPr>
        <w:tab/>
      </w:r>
      <w:r>
        <w:t>Linux</w:t>
      </w:r>
      <w:r>
        <w:tab/>
      </w:r>
      <w:r>
        <w:rPr>
          <w:rFonts w:hint="eastAsia" w:ascii="PMingLiU" w:eastAsia="PMingLiU"/>
        </w:rPr>
        <w:t>系统默认的</w:t>
      </w:r>
      <w:r>
        <w:rPr>
          <w:rFonts w:hint="eastAsia" w:ascii="PMingLiU" w:eastAsia="PMingLiU"/>
          <w:spacing w:val="30"/>
        </w:rPr>
        <w:t xml:space="preserve"> </w:t>
      </w:r>
      <w:r>
        <w:t>Shell</w:t>
      </w:r>
      <w:r>
        <w:tab/>
      </w:r>
      <w:r>
        <w:rPr>
          <w:rFonts w:hint="eastAsia" w:ascii="PMingLiU" w:eastAsia="PMingLiU"/>
          <w:spacing w:val="-60"/>
        </w:rPr>
        <w:t>。</w:t>
      </w:r>
      <w:r>
        <w:rPr>
          <w:rFonts w:hint="eastAsia" w:ascii="PMingLiU" w:eastAsia="PMingLiU"/>
        </w:rPr>
        <w:t>接下来我们来写一个简单的</w:t>
      </w:r>
      <w:r>
        <w:rPr>
          <w:rFonts w:hint="eastAsia" w:ascii="PMingLiU" w:eastAsia="PMingLiU"/>
        </w:rPr>
        <w:tab/>
      </w:r>
      <w:r>
        <w:t>shell</w:t>
      </w:r>
      <w:r>
        <w:tab/>
      </w:r>
      <w:r>
        <w:rPr>
          <w:rFonts w:hint="eastAsia" w:ascii="PMingLiU" w:eastAsia="PMingLiU"/>
        </w:rPr>
        <w:t>脚本</w:t>
      </w:r>
      <w:r>
        <w:rPr>
          <w:rFonts w:hint="eastAsia" w:ascii="PMingLiU" w:eastAsia="PMingLiU"/>
          <w:spacing w:val="20"/>
        </w:rPr>
        <w:t>。</w:t>
      </w:r>
      <w:r>
        <w:t>(shell</w:t>
      </w:r>
      <w:r>
        <w:tab/>
      </w:r>
      <w:r>
        <w:tab/>
      </w:r>
      <w:r>
        <w:tab/>
      </w:r>
      <w:r>
        <w:rPr>
          <w:rFonts w:hint="eastAsia" w:ascii="PMingLiU" w:eastAsia="PMingLiU"/>
        </w:rPr>
        <w:t>脚本一</w:t>
      </w:r>
      <w:r>
        <w:rPr>
          <w:rFonts w:hint="eastAsia" w:ascii="PMingLiU" w:eastAsia="PMingLiU"/>
          <w:spacing w:val="-18"/>
        </w:rPr>
        <w:t>般</w:t>
      </w:r>
      <w:r>
        <w:rPr>
          <w:rFonts w:hint="eastAsia" w:ascii="PMingLiU" w:eastAsia="PMingLiU"/>
        </w:rPr>
        <w:t>文件名以</w:t>
      </w:r>
      <w:r>
        <w:rPr>
          <w:rFonts w:hint="eastAsia" w:ascii="PMingLiU" w:eastAsia="PMingLiU"/>
          <w:spacing w:val="10"/>
        </w:rPr>
        <w:t xml:space="preserve"> </w:t>
      </w:r>
      <w:r>
        <w:t>.sh</w:t>
      </w:r>
      <w:r>
        <w:tab/>
      </w:r>
      <w:r>
        <w:rPr>
          <w:rFonts w:hint="eastAsia" w:ascii="PMingLiU" w:eastAsia="PMingLiU"/>
        </w:rPr>
        <w:t>结尾，同时文件第一行定义该脚本为</w:t>
      </w:r>
      <w:r>
        <w:rPr>
          <w:rFonts w:hint="eastAsia" w:ascii="PMingLiU" w:eastAsia="PMingLiU"/>
        </w:rPr>
        <w:tab/>
      </w:r>
      <w:r>
        <w:t>shell</w:t>
      </w:r>
      <w:r>
        <w:tab/>
      </w:r>
      <w:r>
        <w:rPr>
          <w:rFonts w:hint="eastAsia" w:ascii="PMingLiU" w:eastAsia="PMingLiU"/>
        </w:rPr>
        <w:t>脚</w:t>
      </w:r>
      <w:r>
        <w:rPr>
          <w:rFonts w:hint="eastAsia" w:ascii="PMingLiU" w:eastAsia="PMingLiU"/>
          <w:spacing w:val="60"/>
        </w:rPr>
        <w:t>本</w:t>
      </w:r>
      <w:r>
        <w:t>)</w:t>
      </w:r>
    </w:p>
    <w:p>
      <w:pPr>
        <w:pStyle w:val="2"/>
        <w:tabs>
          <w:tab w:val="left" w:pos="696"/>
        </w:tabs>
        <w:spacing w:before="49" w:line="496" w:lineRule="auto"/>
        <w:ind w:left="160" w:right="11606"/>
      </w:pPr>
      <w:r>
        <w:t>vi</w:t>
      </w:r>
      <w:r>
        <w:tab/>
      </w:r>
      <w:r>
        <w:rPr>
          <w:spacing w:val="-1"/>
        </w:rPr>
        <w:t xml:space="preserve">first_shell.sh </w:t>
      </w:r>
      <w:r>
        <w:t>#!/bin/bash</w:t>
      </w:r>
    </w:p>
    <w:p>
      <w:pPr>
        <w:pStyle w:val="2"/>
        <w:spacing w:before="20"/>
        <w:ind w:left="160"/>
      </w:pPr>
      <w:r>
        <w:t>#This is my First shell</w:t>
      </w:r>
    </w:p>
    <w:p>
      <w:pPr>
        <w:spacing w:after="0"/>
        <w:sectPr>
          <w:pgSz w:w="19120" w:h="27060"/>
          <w:pgMar w:top="2420" w:right="1760" w:bottom="280" w:left="2720" w:header="720" w:footer="720" w:gutter="0"/>
        </w:sectPr>
      </w:pPr>
    </w:p>
    <w:p>
      <w:pPr>
        <w:pStyle w:val="2"/>
        <w:tabs>
          <w:tab w:val="left" w:pos="1519"/>
          <w:tab w:val="left" w:pos="3149"/>
          <w:tab w:val="left" w:pos="5119"/>
        </w:tabs>
        <w:spacing w:before="40"/>
        <w:ind w:left="160"/>
        <w:rPr>
          <w:rFonts w:ascii="PMingLiU" w:hAnsi="PMingLiU"/>
        </w:rPr>
      </w:pPr>
      <w:r>
        <w:drawing>
          <wp:anchor distT="0" distB="0" distL="0" distR="0" simplePos="0" relativeHeight="268405760" behindDoc="1" locked="0" layoutInCell="1" allowOverlap="1">
            <wp:simplePos x="0" y="0"/>
            <wp:positionH relativeFrom="page">
              <wp:posOffset>0</wp:posOffset>
            </wp:positionH>
            <wp:positionV relativeFrom="page">
              <wp:posOffset>45085</wp:posOffset>
            </wp:positionV>
            <wp:extent cx="12109450" cy="1713801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t>echo</w:t>
      </w:r>
      <w:r>
        <w:tab/>
      </w:r>
      <w:r>
        <w:rPr>
          <w:rFonts w:ascii="PMingLiU" w:hAnsi="PMingLiU"/>
          <w:spacing w:val="2"/>
        </w:rPr>
        <w:t>“</w:t>
      </w:r>
      <w:r>
        <w:rPr>
          <w:spacing w:val="2"/>
        </w:rPr>
        <w:t>Hello</w:t>
      </w:r>
      <w:r>
        <w:rPr>
          <w:spacing w:val="2"/>
        </w:rPr>
        <w:tab/>
      </w:r>
      <w:r>
        <w:t>World !</w:t>
      </w:r>
      <w:r>
        <w:tab/>
      </w:r>
      <w:r>
        <w:rPr>
          <w:rFonts w:ascii="PMingLiU" w:hAnsi="PMingLiU"/>
        </w:rPr>
        <w:t>”</w:t>
      </w:r>
    </w:p>
    <w:p>
      <w:pPr>
        <w:pStyle w:val="2"/>
        <w:spacing w:before="432"/>
        <w:ind w:left="160"/>
        <w:rPr>
          <w:rFonts w:hint="eastAsia" w:ascii="PMingLiU" w:eastAsia="PMingLiU"/>
        </w:rPr>
      </w:pPr>
      <w:r>
        <w:rPr>
          <w:rFonts w:hint="eastAsia" w:ascii="PMingLiU" w:eastAsia="PMingLiU"/>
        </w:rPr>
        <w:t>这就是我们的第一个脚本，是不是很简单呢，注解如下：</w:t>
      </w:r>
    </w:p>
    <w:p>
      <w:pPr>
        <w:pStyle w:val="2"/>
        <w:tabs>
          <w:tab w:val="left" w:pos="2446"/>
          <w:tab w:val="left" w:pos="3539"/>
          <w:tab w:val="left" w:pos="8139"/>
          <w:tab w:val="left" w:pos="9399"/>
        </w:tabs>
        <w:spacing w:before="413"/>
        <w:ind w:left="160"/>
        <w:rPr>
          <w:rFonts w:hint="eastAsia" w:ascii="PMingLiU" w:eastAsia="PMingLiU"/>
        </w:rPr>
      </w:pPr>
      <w:r>
        <w:t>#!/bin/bash</w:t>
      </w:r>
      <w:r>
        <w:tab/>
      </w:r>
      <w:r>
        <w:t>//</w:t>
      </w:r>
      <w:r>
        <w:tab/>
      </w:r>
      <w:r>
        <w:rPr>
          <w:rFonts w:hint="eastAsia" w:ascii="PMingLiU" w:eastAsia="PMingLiU"/>
        </w:rPr>
        <w:t>表示定义该脚本是一个</w:t>
      </w:r>
      <w:r>
        <w:rPr>
          <w:rFonts w:hint="eastAsia" w:ascii="PMingLiU" w:eastAsia="PMingLiU"/>
        </w:rPr>
        <w:tab/>
      </w:r>
      <w:r>
        <w:t>shell</w:t>
      </w:r>
      <w:r>
        <w:tab/>
      </w:r>
      <w:r>
        <w:rPr>
          <w:rFonts w:hint="eastAsia" w:ascii="PMingLiU" w:eastAsia="PMingLiU"/>
        </w:rPr>
        <w:t>脚本（固定格式）。</w:t>
      </w:r>
    </w:p>
    <w:p>
      <w:pPr>
        <w:pStyle w:val="2"/>
        <w:tabs>
          <w:tab w:val="left" w:pos="1419"/>
          <w:tab w:val="left" w:pos="1999"/>
          <w:tab w:val="left" w:pos="3839"/>
          <w:tab w:val="left" w:pos="4937"/>
          <w:tab w:val="left" w:pos="5879"/>
        </w:tabs>
        <w:spacing w:before="433"/>
        <w:ind w:left="160"/>
        <w:rPr>
          <w:rFonts w:hint="eastAsia" w:ascii="PMingLiU" w:eastAsia="PMingLiU"/>
        </w:rPr>
      </w:pPr>
      <w:r>
        <w:t>#This</w:t>
      </w:r>
      <w:r>
        <w:tab/>
      </w:r>
      <w:r>
        <w:t>is</w:t>
      </w:r>
      <w:r>
        <w:tab/>
      </w:r>
      <w:r>
        <w:t>myFirst</w:t>
      </w:r>
      <w:r>
        <w:tab/>
      </w:r>
      <w:r>
        <w:t>shell</w:t>
      </w:r>
      <w:r>
        <w:tab/>
      </w:r>
      <w:r>
        <w:t>//</w:t>
      </w:r>
      <w:r>
        <w:tab/>
      </w:r>
      <w:r>
        <w:rPr>
          <w:rFonts w:hint="eastAsia" w:ascii="PMingLiU" w:eastAsia="PMingLiU"/>
          <w:spacing w:val="26"/>
        </w:rPr>
        <w:t>这里的</w:t>
      </w:r>
      <w:r>
        <w:rPr>
          <w:spacing w:val="-14"/>
        </w:rPr>
        <w:t>#</w:t>
      </w:r>
      <w:r>
        <w:rPr>
          <w:rFonts w:hint="eastAsia" w:ascii="PMingLiU" w:eastAsia="PMingLiU"/>
        </w:rPr>
        <w:t>号属于注解，没有任何的意义，</w:t>
      </w:r>
    </w:p>
    <w:p>
      <w:pPr>
        <w:pStyle w:val="2"/>
        <w:spacing w:before="412"/>
        <w:ind w:left="160"/>
        <w:rPr>
          <w:rFonts w:hint="eastAsia" w:ascii="PMingLiU" w:eastAsia="PMingLiU"/>
        </w:rPr>
      </w:pPr>
      <w:r>
        <w:t>SHELL</w:t>
      </w:r>
      <w:r>
        <w:rPr>
          <w:rFonts w:hint="eastAsia" w:ascii="PMingLiU" w:eastAsia="PMingLiU"/>
        </w:rPr>
        <w:t>不会解析它。</w:t>
      </w:r>
    </w:p>
    <w:p>
      <w:pPr>
        <w:pStyle w:val="2"/>
        <w:tabs>
          <w:tab w:val="left" w:pos="1519"/>
          <w:tab w:val="left" w:pos="3149"/>
          <w:tab w:val="left" w:pos="5079"/>
          <w:tab w:val="left" w:pos="5579"/>
          <w:tab w:val="left" w:pos="5773"/>
          <w:tab w:val="left" w:pos="7679"/>
        </w:tabs>
        <w:spacing w:before="393" w:line="417" w:lineRule="auto"/>
        <w:ind w:left="160" w:right="1499"/>
        <w:rPr>
          <w:rFonts w:hint="eastAsia" w:ascii="PMingLiU" w:hAnsi="PMingLiU" w:eastAsia="PMingLiU"/>
        </w:rPr>
      </w:pPr>
      <w:r>
        <w:t>echo</w:t>
      </w:r>
      <w:r>
        <w:tab/>
      </w:r>
      <w:r>
        <w:rPr>
          <w:rFonts w:hint="eastAsia" w:ascii="PMingLiU" w:hAnsi="PMingLiU" w:eastAsia="PMingLiU"/>
          <w:spacing w:val="2"/>
        </w:rPr>
        <w:t>“</w:t>
      </w:r>
      <w:r>
        <w:rPr>
          <w:spacing w:val="2"/>
        </w:rPr>
        <w:t>Hello</w:t>
      </w:r>
      <w:r>
        <w:rPr>
          <w:spacing w:val="2"/>
        </w:rPr>
        <w:tab/>
      </w:r>
      <w:r>
        <w:t>World !</w:t>
      </w:r>
      <w:r>
        <w:tab/>
      </w:r>
      <w:r>
        <w:rPr>
          <w:rFonts w:hint="eastAsia" w:ascii="PMingLiU" w:hAnsi="PMingLiU" w:eastAsia="PMingLiU"/>
        </w:rPr>
        <w:t>”</w:t>
      </w:r>
      <w:r>
        <w:rPr>
          <w:rFonts w:hint="eastAsia" w:ascii="PMingLiU" w:hAnsi="PMingLiU" w:eastAsia="PMingLiU"/>
        </w:rPr>
        <w:tab/>
      </w:r>
      <w:r>
        <w:rPr>
          <w:rFonts w:hint="eastAsia" w:ascii="PMingLiU" w:hAnsi="PMingLiU" w:eastAsia="PMingLiU"/>
        </w:rPr>
        <w:tab/>
      </w:r>
      <w:r>
        <w:t>//shell</w:t>
      </w:r>
      <w:r>
        <w:tab/>
      </w:r>
      <w:r>
        <w:rPr>
          <w:rFonts w:hint="eastAsia" w:ascii="PMingLiU" w:hAnsi="PMingLiU" w:eastAsia="PMingLiU"/>
        </w:rPr>
        <w:t>脚本主命令，我们执行这个</w:t>
      </w:r>
      <w:r>
        <w:rPr>
          <w:rFonts w:hint="eastAsia" w:ascii="PMingLiU" w:hAnsi="PMingLiU" w:eastAsia="PMingLiU"/>
          <w:spacing w:val="-18"/>
        </w:rPr>
        <w:t>脚</w:t>
      </w:r>
      <w:r>
        <w:rPr>
          <w:rFonts w:hint="eastAsia" w:ascii="PMingLiU" w:hAnsi="PMingLiU" w:eastAsia="PMingLiU"/>
        </w:rPr>
        <w:t>本讲看到</w:t>
      </w:r>
      <w:r>
        <w:rPr>
          <w:rFonts w:hint="eastAsia" w:ascii="PMingLiU" w:hAnsi="PMingLiU" w:eastAsia="PMingLiU"/>
          <w:spacing w:val="9"/>
        </w:rPr>
        <w:t xml:space="preserve"> </w:t>
      </w:r>
      <w:r>
        <w:t>:</w:t>
      </w:r>
      <w:r>
        <w:rPr>
          <w:spacing w:val="-1"/>
        </w:rPr>
        <w:t xml:space="preserve"> </w:t>
      </w:r>
      <w:r>
        <w:t>Hello</w:t>
      </w:r>
      <w:r>
        <w:rPr>
          <w:spacing w:val="-1"/>
        </w:rPr>
        <w:t xml:space="preserve"> </w:t>
      </w:r>
      <w:r>
        <w:t>World</w:t>
      </w:r>
      <w:r>
        <w:rPr>
          <w:spacing w:val="-1"/>
        </w:rPr>
        <w:t xml:space="preserve"> </w:t>
      </w:r>
      <w:r>
        <w:t>!</w:t>
      </w:r>
      <w:r>
        <w:tab/>
      </w:r>
      <w:r>
        <w:tab/>
      </w:r>
      <w:r>
        <w:rPr>
          <w:rFonts w:hint="eastAsia" w:ascii="PMingLiU" w:hAnsi="PMingLiU" w:eastAsia="PMingLiU"/>
        </w:rPr>
        <w:t>信息。</w:t>
      </w:r>
    </w:p>
    <w:p>
      <w:pPr>
        <w:pStyle w:val="2"/>
        <w:tabs>
          <w:tab w:val="left" w:pos="8379"/>
          <w:tab w:val="left" w:pos="9619"/>
        </w:tabs>
        <w:spacing w:line="563" w:lineRule="exact"/>
        <w:ind w:left="160"/>
        <w:rPr>
          <w:rFonts w:hint="eastAsia" w:ascii="PMingLiU" w:eastAsia="PMingLiU"/>
        </w:rPr>
      </w:pPr>
      <w:r>
        <w:rPr>
          <w:rFonts w:hint="eastAsia" w:ascii="PMingLiU" w:eastAsia="PMingLiU"/>
        </w:rPr>
        <w:t>脚本编写完毕，如何来执行呢，首先执行</w:t>
      </w:r>
      <w:r>
        <w:rPr>
          <w:rFonts w:hint="eastAsia" w:ascii="PMingLiU" w:eastAsia="PMingLiU"/>
        </w:rPr>
        <w:tab/>
      </w:r>
      <w:r>
        <w:t>shell</w:t>
      </w:r>
      <w:r>
        <w:tab/>
      </w:r>
      <w:r>
        <w:rPr>
          <w:rFonts w:hint="eastAsia" w:ascii="PMingLiU" w:eastAsia="PMingLiU"/>
        </w:rPr>
        <w:t>脚本需要执行权限，</w:t>
      </w:r>
    </w:p>
    <w:p>
      <w:pPr>
        <w:pStyle w:val="2"/>
        <w:spacing w:before="433"/>
        <w:ind w:left="160"/>
        <w:rPr>
          <w:rFonts w:hint="eastAsia" w:ascii="PMingLiU" w:eastAsia="PMingLiU"/>
        </w:rPr>
      </w:pPr>
      <w:r>
        <w:rPr>
          <w:rFonts w:hint="eastAsia" w:ascii="PMingLiU" w:eastAsia="PMingLiU"/>
        </w:rPr>
        <w:t>赋予执行权限：</w:t>
      </w:r>
    </w:p>
    <w:p>
      <w:pPr>
        <w:pStyle w:val="2"/>
        <w:tabs>
          <w:tab w:val="left" w:pos="4219"/>
          <w:tab w:val="left" w:pos="5779"/>
          <w:tab w:val="left" w:pos="9619"/>
          <w:tab w:val="left" w:pos="10419"/>
        </w:tabs>
        <w:spacing w:before="412" w:line="400" w:lineRule="auto"/>
        <w:ind w:left="160" w:right="1359"/>
        <w:rPr>
          <w:rFonts w:hint="eastAsia" w:ascii="PMingLiU" w:eastAsia="PMingLiU"/>
        </w:rPr>
      </w:pPr>
      <w:r>
        <w:t>chmod</w:t>
      </w:r>
      <w:r>
        <w:rPr>
          <w:spacing w:val="-1"/>
        </w:rPr>
        <w:t xml:space="preserve"> </w:t>
      </w:r>
      <w:r>
        <w:t>o+x</w:t>
      </w:r>
      <w:r>
        <w:rPr>
          <w:spacing w:val="-1"/>
        </w:rPr>
        <w:t xml:space="preserve"> </w:t>
      </w:r>
      <w:r>
        <w:t>first_shell.sh</w:t>
      </w:r>
      <w:r>
        <w:tab/>
      </w:r>
      <w:r>
        <w:rPr>
          <w:rFonts w:hint="eastAsia" w:ascii="PMingLiU" w:eastAsia="PMingLiU"/>
        </w:rPr>
        <w:t>然</w:t>
      </w:r>
      <w:r>
        <w:rPr>
          <w:rFonts w:hint="eastAsia" w:ascii="PMingLiU" w:eastAsia="PMingLiU"/>
          <w:spacing w:val="60"/>
        </w:rPr>
        <w:t>后</w:t>
      </w:r>
      <w:r>
        <w:t>./first_shell.sh</w:t>
      </w:r>
      <w:r>
        <w:tab/>
      </w:r>
      <w:r>
        <w:tab/>
      </w:r>
      <w:r>
        <w:rPr>
          <w:rFonts w:hint="eastAsia" w:ascii="PMingLiU" w:eastAsia="PMingLiU"/>
        </w:rPr>
        <w:t>执行即可</w:t>
      </w:r>
      <w:r>
        <w:rPr>
          <w:rFonts w:hint="eastAsia" w:ascii="PMingLiU" w:eastAsia="PMingLiU"/>
          <w:spacing w:val="10"/>
        </w:rPr>
        <w:t xml:space="preserve"> </w:t>
      </w:r>
      <w:r>
        <w:t>;</w:t>
      </w:r>
      <w:r>
        <w:rPr>
          <w:spacing w:val="-14"/>
        </w:rPr>
        <w:t xml:space="preserve"> </w:t>
      </w:r>
      <w:r>
        <w:rPr>
          <w:rFonts w:hint="eastAsia" w:ascii="PMingLiU" w:eastAsia="PMingLiU"/>
        </w:rPr>
        <w:t>也</w:t>
      </w:r>
      <w:r>
        <w:rPr>
          <w:rFonts w:hint="eastAsia" w:ascii="PMingLiU" w:eastAsia="PMingLiU"/>
          <w:spacing w:val="-17"/>
        </w:rPr>
        <w:t>可</w:t>
      </w:r>
      <w:r>
        <w:rPr>
          <w:rFonts w:hint="eastAsia" w:ascii="PMingLiU" w:eastAsia="PMingLiU"/>
        </w:rPr>
        <w:t>以直接使用命令执行</w:t>
      </w:r>
      <w:r>
        <w:rPr>
          <w:rFonts w:hint="eastAsia" w:ascii="PMingLiU" w:eastAsia="PMingLiU"/>
        </w:rPr>
        <w:tab/>
      </w:r>
      <w:r>
        <w:t>: /bin/sh first_shell.sh</w:t>
      </w:r>
      <w:r>
        <w:tab/>
      </w:r>
      <w:r>
        <w:rPr>
          <w:rFonts w:hint="eastAsia" w:ascii="PMingLiU" w:eastAsia="PMingLiU"/>
        </w:rPr>
        <w:t>，显示效果一样。</w:t>
      </w:r>
    </w:p>
    <w:p>
      <w:pPr>
        <w:pStyle w:val="6"/>
        <w:numPr>
          <w:ilvl w:val="0"/>
          <w:numId w:val="1"/>
        </w:numPr>
        <w:tabs>
          <w:tab w:val="left" w:pos="839"/>
          <w:tab w:val="left" w:pos="840"/>
          <w:tab w:val="left" w:pos="2079"/>
        </w:tabs>
        <w:spacing w:before="419" w:after="0" w:line="240" w:lineRule="auto"/>
        <w:ind w:left="840" w:right="0" w:hanging="680"/>
        <w:jc w:val="left"/>
        <w:rPr>
          <w:sz w:val="42"/>
        </w:rPr>
      </w:pPr>
      <w:r>
        <w:rPr>
          <w:rFonts w:ascii="Arial" w:eastAsia="Arial"/>
          <w:sz w:val="42"/>
        </w:rPr>
        <w:t>Shell</w:t>
      </w:r>
      <w:r>
        <w:rPr>
          <w:rFonts w:ascii="Arial" w:eastAsia="Arial"/>
          <w:sz w:val="42"/>
        </w:rPr>
        <w:tab/>
      </w:r>
      <w:r>
        <w:rPr>
          <w:sz w:val="42"/>
        </w:rPr>
        <w:t>编程之变量详解</w:t>
      </w:r>
    </w:p>
    <w:p>
      <w:pPr>
        <w:pStyle w:val="2"/>
        <w:spacing w:before="1"/>
        <w:rPr>
          <w:rFonts w:ascii="PMingLiU"/>
          <w:sz w:val="38"/>
        </w:rPr>
      </w:pPr>
    </w:p>
    <w:p>
      <w:pPr>
        <w:pStyle w:val="2"/>
        <w:tabs>
          <w:tab w:val="left" w:pos="2079"/>
          <w:tab w:val="left" w:pos="4679"/>
          <w:tab w:val="left" w:pos="4879"/>
          <w:tab w:val="left" w:pos="6079"/>
          <w:tab w:val="left" w:pos="8379"/>
          <w:tab w:val="left" w:pos="10379"/>
        </w:tabs>
        <w:spacing w:line="408" w:lineRule="auto"/>
        <w:ind w:left="160" w:right="1079" w:firstLine="680"/>
        <w:rPr>
          <w:rFonts w:hint="eastAsia" w:ascii="PMingLiU" w:eastAsia="PMingLiU"/>
        </w:rPr>
      </w:pPr>
      <w:r>
        <w:t>Shell</w:t>
      </w:r>
      <w:r>
        <w:tab/>
      </w:r>
      <w:r>
        <w:rPr>
          <w:rFonts w:hint="eastAsia" w:ascii="PMingLiU" w:eastAsia="PMingLiU"/>
        </w:rPr>
        <w:t>编程语言是非类型的解释型语言</w:t>
      </w:r>
      <w:r>
        <w:rPr>
          <w:rFonts w:hint="eastAsia" w:ascii="PMingLiU" w:eastAsia="PMingLiU"/>
        </w:rPr>
        <w:tab/>
      </w:r>
      <w:r>
        <w:t>,</w:t>
      </w:r>
      <w:r>
        <w:rPr>
          <w:spacing w:val="-14"/>
        </w:rPr>
        <w:t xml:space="preserve"> </w:t>
      </w:r>
      <w:r>
        <w:rPr>
          <w:rFonts w:hint="eastAsia" w:ascii="PMingLiU" w:eastAsia="PMingLiU"/>
        </w:rPr>
        <w:t>不像</w:t>
      </w:r>
      <w:r>
        <w:rPr>
          <w:rFonts w:hint="eastAsia" w:ascii="PMingLiU" w:eastAsia="PMingLiU"/>
          <w:spacing w:val="70"/>
        </w:rPr>
        <w:t xml:space="preserve"> </w:t>
      </w:r>
      <w:r>
        <w:rPr>
          <w:spacing w:val="-6"/>
        </w:rPr>
        <w:t>C++/JAVA</w:t>
      </w:r>
      <w:r>
        <w:rPr>
          <w:rFonts w:hint="eastAsia" w:ascii="PMingLiU" w:eastAsia="PMingLiU"/>
        </w:rPr>
        <w:t>语言编程时需要事先声明变量，</w:t>
      </w:r>
      <w:r>
        <w:rPr>
          <w:rFonts w:hint="eastAsia" w:ascii="PMingLiU" w:eastAsia="PMingLiU"/>
        </w:rPr>
        <w:tab/>
      </w:r>
      <w:r>
        <w:rPr>
          <w:spacing w:val="-23"/>
        </w:rPr>
        <w:t>SHELL</w:t>
      </w:r>
      <w:r>
        <w:rPr>
          <w:rFonts w:hint="eastAsia" w:ascii="PMingLiU" w:eastAsia="PMingLiU"/>
        </w:rPr>
        <w:t xml:space="preserve">给一个变量赋值 </w:t>
      </w:r>
      <w:r>
        <w:rPr>
          <w:rFonts w:hint="eastAsia" w:ascii="PMingLiU" w:eastAsia="PMingLiU"/>
          <w:spacing w:val="5"/>
        </w:rPr>
        <w:t xml:space="preserve"> </w:t>
      </w:r>
      <w:r>
        <w:t>,</w:t>
      </w:r>
      <w:r>
        <w:rPr>
          <w:spacing w:val="29"/>
        </w:rPr>
        <w:t xml:space="preserve"> </w:t>
      </w:r>
      <w:r>
        <w:rPr>
          <w:rFonts w:hint="eastAsia" w:ascii="PMingLiU" w:eastAsia="PMingLiU"/>
        </w:rPr>
        <w:t>实际上就是定义了变</w:t>
      </w:r>
      <w:r>
        <w:rPr>
          <w:rFonts w:hint="eastAsia" w:ascii="PMingLiU" w:eastAsia="PMingLiU"/>
          <w:spacing w:val="40"/>
        </w:rPr>
        <w:t>量</w:t>
      </w:r>
      <w:r>
        <w:t>,</w:t>
      </w:r>
      <w:r>
        <w:rPr>
          <w:spacing w:val="-15"/>
        </w:rPr>
        <w:t xml:space="preserve"> </w:t>
      </w:r>
      <w:r>
        <w:rPr>
          <w:rFonts w:hint="eastAsia" w:ascii="PMingLiU" w:eastAsia="PMingLiU"/>
        </w:rPr>
        <w:t>在</w:t>
      </w:r>
      <w:r>
        <w:rPr>
          <w:rFonts w:hint="eastAsia" w:ascii="PMingLiU" w:eastAsia="PMingLiU"/>
          <w:spacing w:val="-11"/>
        </w:rPr>
        <w:t xml:space="preserve"> </w:t>
      </w:r>
      <w:r>
        <w:t>Linux</w:t>
      </w:r>
      <w:r>
        <w:rPr>
          <w:spacing w:val="76"/>
        </w:rPr>
        <w:t xml:space="preserve"> </w:t>
      </w:r>
      <w:r>
        <w:rPr>
          <w:rFonts w:hint="eastAsia" w:ascii="PMingLiU" w:eastAsia="PMingLiU"/>
        </w:rPr>
        <w:t>支持的所有</w:t>
      </w:r>
      <w:r>
        <w:rPr>
          <w:rFonts w:hint="eastAsia" w:ascii="PMingLiU" w:eastAsia="PMingLiU"/>
        </w:rPr>
        <w:tab/>
      </w:r>
      <w:r>
        <w:rPr>
          <w:rFonts w:hint="eastAsia" w:ascii="PMingLiU" w:eastAsia="PMingLiU"/>
        </w:rPr>
        <w:tab/>
      </w:r>
      <w:r>
        <w:t>shell</w:t>
      </w:r>
      <w:r>
        <w:tab/>
      </w:r>
      <w:r>
        <w:rPr>
          <w:rFonts w:hint="eastAsia" w:ascii="PMingLiU" w:eastAsia="PMingLiU"/>
          <w:spacing w:val="40"/>
        </w:rPr>
        <w:t>中</w:t>
      </w:r>
      <w:r>
        <w:t>,</w:t>
      </w:r>
      <w:r>
        <w:rPr>
          <w:spacing w:val="6"/>
        </w:rPr>
        <w:t xml:space="preserve"> </w:t>
      </w:r>
      <w:r>
        <w:rPr>
          <w:rFonts w:hint="eastAsia" w:ascii="PMingLiU" w:eastAsia="PMingLiU"/>
        </w:rPr>
        <w:t>都可以用赋值符号</w:t>
      </w:r>
      <w:r>
        <w:rPr>
          <w:rFonts w:hint="eastAsia" w:ascii="PMingLiU" w:eastAsia="PMingLiU"/>
        </w:rPr>
        <w:tab/>
      </w:r>
      <w:r>
        <w:t>(=)</w:t>
      </w:r>
      <w:r>
        <w:rPr>
          <w:spacing w:val="19"/>
        </w:rPr>
        <w:t xml:space="preserve"> </w:t>
      </w:r>
      <w:r>
        <w:rPr>
          <w:rFonts w:hint="eastAsia" w:ascii="PMingLiU" w:eastAsia="PMingLiU"/>
        </w:rPr>
        <w:t>为变量赋值</w:t>
      </w:r>
      <w:r>
        <w:rPr>
          <w:rFonts w:hint="eastAsia" w:ascii="PMingLiU" w:eastAsia="PMingLiU"/>
          <w:spacing w:val="-18"/>
        </w:rPr>
        <w:t>。</w:t>
      </w:r>
    </w:p>
    <w:p>
      <w:pPr>
        <w:pStyle w:val="2"/>
        <w:tabs>
          <w:tab w:val="left" w:pos="2079"/>
          <w:tab w:val="left" w:pos="3319"/>
          <w:tab w:val="left" w:pos="12399"/>
        </w:tabs>
        <w:spacing w:before="4" w:line="408" w:lineRule="auto"/>
        <w:ind w:left="160" w:right="1374" w:firstLine="680"/>
      </w:pPr>
      <w:r>
        <w:rPr>
          <w:spacing w:val="-19"/>
        </w:rPr>
        <w:t>SHELL</w:t>
      </w:r>
      <w:r>
        <w:rPr>
          <w:rFonts w:hint="eastAsia" w:ascii="PMingLiU" w:eastAsia="PMingLiU"/>
        </w:rPr>
        <w:t>变量可分为两类：局部变量和环境变量。局部变量只在创   建它们的</w:t>
      </w:r>
      <w:r>
        <w:rPr>
          <w:rFonts w:hint="eastAsia" w:ascii="PMingLiU" w:eastAsia="PMingLiU"/>
        </w:rPr>
        <w:tab/>
      </w:r>
      <w:r>
        <w:t>shell</w:t>
      </w:r>
      <w:r>
        <w:tab/>
      </w:r>
      <w:r>
        <w:rPr>
          <w:rFonts w:hint="eastAsia" w:ascii="PMingLiU" w:eastAsia="PMingLiU"/>
        </w:rPr>
        <w:t>脚本中使用。而环境变量则可以在创建它们的</w:t>
      </w:r>
      <w:r>
        <w:rPr>
          <w:rFonts w:hint="eastAsia" w:ascii="PMingLiU" w:eastAsia="PMingLiU"/>
        </w:rPr>
        <w:tab/>
      </w:r>
      <w:r>
        <w:rPr>
          <w:spacing w:val="-4"/>
        </w:rPr>
        <w:t>shell</w:t>
      </w:r>
    </w:p>
    <w:p>
      <w:pPr>
        <w:pStyle w:val="2"/>
        <w:tabs>
          <w:tab w:val="left" w:pos="2079"/>
          <w:tab w:val="left" w:pos="3319"/>
          <w:tab w:val="left" w:pos="7279"/>
          <w:tab w:val="left" w:pos="12159"/>
        </w:tabs>
        <w:spacing w:before="23" w:line="400" w:lineRule="auto"/>
        <w:ind w:left="160" w:right="1219"/>
        <w:rPr>
          <w:rFonts w:hint="eastAsia" w:ascii="PMingLiU" w:eastAsia="PMingLiU"/>
        </w:rPr>
      </w:pPr>
      <w:r>
        <w:rPr>
          <w:rFonts w:hint="eastAsia" w:ascii="PMingLiU" w:eastAsia="PMingLiU"/>
        </w:rPr>
        <w:t>及其派生出来的任意子进程中使用。</w:t>
      </w:r>
      <w:r>
        <w:rPr>
          <w:rFonts w:hint="eastAsia" w:ascii="PMingLiU" w:eastAsia="PMingLiU"/>
        </w:rPr>
        <w:tab/>
      </w:r>
      <w:r>
        <w:rPr>
          <w:rFonts w:hint="eastAsia" w:ascii="PMingLiU" w:eastAsia="PMingLiU"/>
        </w:rPr>
        <w:t>有些变量是用户创建的，</w:t>
      </w:r>
      <w:r>
        <w:rPr>
          <w:rFonts w:hint="eastAsia" w:ascii="PMingLiU" w:eastAsia="PMingLiU"/>
        </w:rPr>
        <w:tab/>
      </w:r>
      <w:r>
        <w:rPr>
          <w:rFonts w:hint="eastAsia" w:ascii="PMingLiU" w:eastAsia="PMingLiU"/>
        </w:rPr>
        <w:t>其他</w:t>
      </w:r>
      <w:r>
        <w:rPr>
          <w:rFonts w:hint="eastAsia" w:ascii="PMingLiU" w:eastAsia="PMingLiU"/>
          <w:spacing w:val="-18"/>
        </w:rPr>
        <w:t>的</w:t>
      </w:r>
      <w:r>
        <w:rPr>
          <w:rFonts w:hint="eastAsia" w:ascii="PMingLiU" w:eastAsia="PMingLiU"/>
        </w:rPr>
        <w:t>则是专用</w:t>
      </w:r>
      <w:r>
        <w:rPr>
          <w:rFonts w:hint="eastAsia" w:ascii="PMingLiU" w:eastAsia="PMingLiU"/>
        </w:rPr>
        <w:tab/>
      </w:r>
      <w:r>
        <w:t>shell</w:t>
      </w:r>
      <w:r>
        <w:tab/>
      </w:r>
      <w:r>
        <w:rPr>
          <w:rFonts w:hint="eastAsia" w:ascii="PMingLiU" w:eastAsia="PMingLiU"/>
        </w:rPr>
        <w:t>变量。</w:t>
      </w:r>
    </w:p>
    <w:p>
      <w:pPr>
        <w:pStyle w:val="2"/>
        <w:tabs>
          <w:tab w:val="left" w:pos="4999"/>
        </w:tabs>
        <w:spacing w:before="39" w:line="408" w:lineRule="auto"/>
        <w:ind w:left="160" w:right="1759" w:firstLine="680"/>
        <w:rPr>
          <w:rFonts w:hint="eastAsia" w:ascii="PMingLiU" w:eastAsia="PMingLiU"/>
        </w:rPr>
      </w:pPr>
      <w:r>
        <w:rPr>
          <w:rFonts w:hint="eastAsia" w:ascii="PMingLiU" w:eastAsia="PMingLiU"/>
        </w:rPr>
        <w:t>例如在脚本里面定义</w:t>
      </w:r>
      <w:r>
        <w:rPr>
          <w:rFonts w:hint="eastAsia" w:ascii="PMingLiU" w:eastAsia="PMingLiU"/>
        </w:rPr>
        <w:tab/>
      </w:r>
      <w:r>
        <w:t>A=123 ,</w:t>
      </w:r>
      <w:r>
        <w:rPr>
          <w:spacing w:val="3"/>
        </w:rPr>
        <w:t xml:space="preserve"> </w:t>
      </w:r>
      <w:r>
        <w:rPr>
          <w:rFonts w:hint="eastAsia" w:ascii="PMingLiU" w:eastAsia="PMingLiU"/>
        </w:rPr>
        <w:t>定义这样一个变量，前面变量名</w:t>
      </w:r>
      <w:r>
        <w:rPr>
          <w:rFonts w:hint="eastAsia" w:ascii="PMingLiU" w:eastAsia="PMingLiU"/>
          <w:spacing w:val="-18"/>
        </w:rPr>
        <w:t xml:space="preserve">， </w:t>
      </w:r>
      <w:r>
        <w:rPr>
          <w:rFonts w:hint="eastAsia" w:ascii="PMingLiU" w:eastAsia="PMingLiU"/>
        </w:rPr>
        <w:t>后面是变量的值。</w:t>
      </w:r>
    </w:p>
    <w:p>
      <w:pPr>
        <w:spacing w:after="0" w:line="408" w:lineRule="auto"/>
        <w:rPr>
          <w:rFonts w:hint="eastAsia" w:ascii="PMingLiU" w:eastAsia="PMingLiU"/>
        </w:rPr>
        <w:sectPr>
          <w:pgSz w:w="19120" w:h="27060"/>
          <w:pgMar w:top="2540" w:right="1760" w:bottom="280" w:left="2720" w:header="720" w:footer="720" w:gutter="0"/>
        </w:sectPr>
      </w:pPr>
    </w:p>
    <w:p>
      <w:pPr>
        <w:pStyle w:val="2"/>
        <w:tabs>
          <w:tab w:val="left" w:pos="3779"/>
        </w:tabs>
        <w:spacing w:before="40" w:line="417" w:lineRule="auto"/>
        <w:ind w:left="160" w:right="1719"/>
        <w:rPr>
          <w:rFonts w:hint="eastAsia" w:ascii="PMingLiU" w:eastAsia="PMingLiU"/>
        </w:rPr>
      </w:pPr>
      <w:r>
        <w:drawing>
          <wp:anchor distT="0" distB="0" distL="0" distR="0" simplePos="0" relativeHeight="268405760" behindDoc="1" locked="0" layoutInCell="1" allowOverlap="1">
            <wp:simplePos x="0" y="0"/>
            <wp:positionH relativeFrom="page">
              <wp:posOffset>-1155700</wp:posOffset>
            </wp:positionH>
            <wp:positionV relativeFrom="page">
              <wp:posOffset>-1281430</wp:posOffset>
            </wp:positionV>
            <wp:extent cx="12109450" cy="17138015"/>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rPr>
          <w:rFonts w:hint="eastAsia" w:ascii="PMingLiU" w:eastAsia="PMingLiU"/>
        </w:rPr>
        <w:t>引用变量可以使用</w:t>
      </w:r>
      <w:r>
        <w:rPr>
          <w:rFonts w:hint="eastAsia" w:ascii="PMingLiU" w:eastAsia="PMingLiU"/>
        </w:rPr>
        <w:tab/>
      </w:r>
      <w:r>
        <w:rPr>
          <w:spacing w:val="-65"/>
        </w:rPr>
        <w:t>$A</w:t>
      </w:r>
      <w:r>
        <w:rPr>
          <w:rFonts w:hint="eastAsia" w:ascii="PMingLiU" w:eastAsia="PMingLiU"/>
          <w:spacing w:val="-65"/>
        </w:rPr>
        <w:t>，</w:t>
      </w:r>
      <w:r>
        <w:rPr>
          <w:rFonts w:hint="eastAsia" w:ascii="PMingLiU" w:eastAsia="PMingLiU"/>
        </w:rPr>
        <w:t>把变量放在脚本里面会出现什么样的效果呢</w:t>
      </w:r>
      <w:r>
        <w:rPr>
          <w:rFonts w:hint="eastAsia" w:ascii="PMingLiU" w:eastAsia="PMingLiU"/>
          <w:spacing w:val="-17"/>
        </w:rPr>
        <w:t xml:space="preserve">？ </w:t>
      </w:r>
      <w:r>
        <w:rPr>
          <w:rFonts w:hint="eastAsia" w:ascii="PMingLiU" w:eastAsia="PMingLiU"/>
        </w:rPr>
        <w:t>如下：</w:t>
      </w:r>
    </w:p>
    <w:p>
      <w:pPr>
        <w:pStyle w:val="2"/>
        <w:spacing w:before="2"/>
        <w:ind w:left="160"/>
      </w:pPr>
      <w:r>
        <w:t>#!/bin/bash</w:t>
      </w:r>
    </w:p>
    <w:p>
      <w:pPr>
        <w:pStyle w:val="2"/>
        <w:spacing w:before="8"/>
        <w:rPr>
          <w:sz w:val="46"/>
        </w:rPr>
      </w:pPr>
    </w:p>
    <w:p>
      <w:pPr>
        <w:pStyle w:val="2"/>
        <w:spacing w:line="496" w:lineRule="auto"/>
        <w:ind w:left="160" w:right="9095"/>
      </w:pPr>
      <w:r>
        <w:t>#Author wugk 2014-06-10 A=123</w:t>
      </w:r>
    </w:p>
    <w:p>
      <w:pPr>
        <w:pStyle w:val="2"/>
        <w:tabs>
          <w:tab w:val="left" w:pos="1519"/>
          <w:tab w:val="left" w:pos="8279"/>
        </w:tabs>
        <w:spacing w:line="542" w:lineRule="exact"/>
        <w:ind w:left="160"/>
        <w:rPr>
          <w:rFonts w:ascii="PMingLiU" w:hAnsi="PMingLiU"/>
        </w:rPr>
      </w:pPr>
      <w:r>
        <w:t>echo</w:t>
      </w:r>
      <w:r>
        <w:tab/>
      </w:r>
      <w:r>
        <w:rPr>
          <w:rFonts w:ascii="PMingLiU" w:hAnsi="PMingLiU"/>
          <w:spacing w:val="2"/>
        </w:rPr>
        <w:t>“</w:t>
      </w:r>
      <w:r>
        <w:rPr>
          <w:spacing w:val="2"/>
        </w:rPr>
        <w:t xml:space="preserve">Printf </w:t>
      </w:r>
      <w:r>
        <w:t>variables equal</w:t>
      </w:r>
      <w:r>
        <w:rPr>
          <w:spacing w:val="-3"/>
        </w:rPr>
        <w:t xml:space="preserve"> </w:t>
      </w:r>
      <w:r>
        <w:t>is</w:t>
      </w:r>
      <w:r>
        <w:rPr>
          <w:spacing w:val="-1"/>
        </w:rPr>
        <w:t xml:space="preserve"> </w:t>
      </w:r>
      <w:r>
        <w:t>$A</w:t>
      </w:r>
      <w:r>
        <w:tab/>
      </w:r>
      <w:r>
        <w:rPr>
          <w:rFonts w:ascii="PMingLiU" w:hAnsi="PMingLiU"/>
        </w:rPr>
        <w:t>”</w:t>
      </w:r>
    </w:p>
    <w:p>
      <w:pPr>
        <w:pStyle w:val="2"/>
        <w:tabs>
          <w:tab w:val="left" w:pos="3097"/>
          <w:tab w:val="left" w:pos="4879"/>
        </w:tabs>
        <w:spacing w:before="433"/>
        <w:ind w:left="160"/>
        <w:rPr>
          <w:rFonts w:hint="eastAsia" w:ascii="PMingLiU" w:eastAsia="PMingLiU"/>
        </w:rPr>
      </w:pPr>
      <w:r>
        <w:rPr>
          <w:rFonts w:hint="eastAsia" w:ascii="PMingLiU" w:eastAsia="PMingLiU"/>
        </w:rPr>
        <w:t>执行脚本：</w:t>
      </w:r>
      <w:r>
        <w:rPr>
          <w:rFonts w:hint="eastAsia" w:ascii="PMingLiU" w:eastAsia="PMingLiU"/>
          <w:spacing w:val="50"/>
        </w:rPr>
        <w:t xml:space="preserve"> </w:t>
      </w:r>
      <w:r>
        <w:t>sh</w:t>
      </w:r>
      <w:r>
        <w:tab/>
      </w:r>
      <w:r>
        <w:t>test.sh</w:t>
      </w:r>
      <w:r>
        <w:tab/>
      </w:r>
      <w:r>
        <w:rPr>
          <w:rFonts w:hint="eastAsia" w:ascii="PMingLiU" w:eastAsia="PMingLiU"/>
        </w:rPr>
        <w:t>，结果将会显示：</w:t>
      </w:r>
    </w:p>
    <w:p>
      <w:pPr>
        <w:pStyle w:val="2"/>
        <w:spacing w:before="438"/>
        <w:ind w:left="160"/>
      </w:pPr>
      <w:r>
        <w:t>Printf variables equal is 123</w:t>
      </w:r>
    </w:p>
    <w:p>
      <w:pPr>
        <w:pStyle w:val="2"/>
        <w:spacing w:before="5"/>
        <w:rPr>
          <w:sz w:val="44"/>
        </w:rPr>
      </w:pPr>
    </w:p>
    <w:p>
      <w:pPr>
        <w:pStyle w:val="2"/>
        <w:tabs>
          <w:tab w:val="left" w:pos="7739"/>
          <w:tab w:val="left" w:pos="12399"/>
        </w:tabs>
        <w:spacing w:line="408" w:lineRule="auto"/>
        <w:ind w:left="160" w:right="1159"/>
        <w:rPr>
          <w:rFonts w:hint="eastAsia" w:ascii="PMingLiU" w:eastAsia="PMingLiU"/>
        </w:rPr>
      </w:pPr>
      <w:r>
        <w:rPr>
          <w:rFonts w:hint="eastAsia" w:ascii="PMingLiU" w:eastAsia="PMingLiU"/>
        </w:rPr>
        <w:t>简单的理解变量，</w:t>
      </w:r>
      <w:r>
        <w:rPr>
          <w:rFonts w:hint="eastAsia" w:ascii="PMingLiU" w:eastAsia="PMingLiU"/>
          <w:spacing w:val="50"/>
        </w:rPr>
        <w:t xml:space="preserve"> </w:t>
      </w:r>
      <w:r>
        <w:rPr>
          <w:rFonts w:hint="eastAsia" w:ascii="PMingLiU" w:eastAsia="PMingLiU"/>
        </w:rPr>
        <w:t>相当于定义一个别名</w:t>
      </w:r>
      <w:r>
        <w:rPr>
          <w:rFonts w:hint="eastAsia" w:ascii="PMingLiU" w:eastAsia="PMingLiU"/>
        </w:rPr>
        <w:tab/>
      </w:r>
      <w:r>
        <w:t>-</w:t>
      </w:r>
      <w:r>
        <w:rPr>
          <w:spacing w:val="-17"/>
        </w:rPr>
        <w:t xml:space="preserve"> </w:t>
      </w:r>
      <w:r>
        <w:rPr>
          <w:rFonts w:hint="eastAsia" w:ascii="PMingLiU" w:eastAsia="PMingLiU"/>
        </w:rPr>
        <w:t>名称，引用的时候加上</w:t>
      </w:r>
      <w:r>
        <w:rPr>
          <w:rFonts w:hint="eastAsia" w:ascii="PMingLiU" w:eastAsia="PMingLiU"/>
        </w:rPr>
        <w:tab/>
      </w:r>
      <w:r>
        <w:rPr>
          <w:spacing w:val="6"/>
        </w:rPr>
        <w:t>$</w:t>
      </w:r>
      <w:r>
        <w:rPr>
          <w:rFonts w:hint="eastAsia" w:ascii="PMingLiU" w:eastAsia="PMingLiU"/>
        </w:rPr>
        <w:t>符</w:t>
      </w:r>
      <w:r>
        <w:rPr>
          <w:rFonts w:hint="eastAsia" w:ascii="PMingLiU" w:eastAsia="PMingLiU"/>
          <w:spacing w:val="-18"/>
        </w:rPr>
        <w:t>号</w:t>
      </w:r>
      <w:r>
        <w:rPr>
          <w:rFonts w:hint="eastAsia" w:ascii="PMingLiU" w:eastAsia="PMingLiU"/>
        </w:rPr>
        <w:t>就可以了。</w:t>
      </w:r>
    </w:p>
    <w:p>
      <w:pPr>
        <w:pStyle w:val="2"/>
        <w:tabs>
          <w:tab w:val="left" w:pos="2996"/>
        </w:tabs>
        <w:spacing w:line="570" w:lineRule="exact"/>
        <w:ind w:left="160"/>
      </w:pPr>
      <w:r>
        <w:rPr>
          <w:rFonts w:hint="eastAsia" w:ascii="PMingLiU" w:eastAsia="PMingLiU"/>
        </w:rPr>
        <w:t>例如定义变量</w:t>
      </w:r>
      <w:r>
        <w:rPr>
          <w:rFonts w:hint="eastAsia" w:ascii="PMingLiU" w:eastAsia="PMingLiU"/>
        </w:rPr>
        <w:tab/>
      </w:r>
      <w:r>
        <w:t>name=wuguangke</w:t>
      </w:r>
    </w:p>
    <w:p>
      <w:pPr>
        <w:pStyle w:val="2"/>
        <w:tabs>
          <w:tab w:val="left" w:pos="5579"/>
        </w:tabs>
        <w:spacing w:before="433"/>
        <w:ind w:left="160"/>
      </w:pPr>
      <w:r>
        <w:rPr>
          <w:rFonts w:hint="eastAsia" w:ascii="PMingLiU" w:eastAsia="PMingLiU"/>
        </w:rPr>
        <w:t>执行</w:t>
      </w:r>
      <w:r>
        <w:rPr>
          <w:rFonts w:hint="eastAsia" w:ascii="PMingLiU" w:eastAsia="PMingLiU"/>
          <w:spacing w:val="68"/>
        </w:rPr>
        <w:t xml:space="preserve"> </w:t>
      </w:r>
      <w:r>
        <w:t>echo</w:t>
      </w:r>
      <w:r>
        <w:rPr>
          <w:spacing w:val="-2"/>
        </w:rPr>
        <w:t xml:space="preserve"> </w:t>
      </w:r>
      <w:r>
        <w:t>$name</w:t>
      </w:r>
      <w:r>
        <w:rPr>
          <w:spacing w:val="30"/>
        </w:rPr>
        <w:t xml:space="preserve"> </w:t>
      </w:r>
      <w:r>
        <w:rPr>
          <w:rFonts w:hint="eastAsia" w:ascii="PMingLiU" w:eastAsia="PMingLiU"/>
        </w:rPr>
        <w:t>将会显示</w:t>
      </w:r>
      <w:r>
        <w:rPr>
          <w:rFonts w:hint="eastAsia" w:ascii="PMingLiU" w:eastAsia="PMingLiU"/>
        </w:rPr>
        <w:tab/>
      </w:r>
      <w:r>
        <w:t>wuguangke</w:t>
      </w:r>
    </w:p>
    <w:p>
      <w:pPr>
        <w:pStyle w:val="2"/>
        <w:tabs>
          <w:tab w:val="left" w:pos="5439"/>
        </w:tabs>
        <w:spacing w:before="413"/>
        <w:ind w:left="160"/>
      </w:pPr>
      <w:r>
        <w:rPr>
          <w:spacing w:val="-23"/>
        </w:rPr>
        <w:t>SHELL</w:t>
      </w:r>
      <w:r>
        <w:rPr>
          <w:rFonts w:hint="eastAsia" w:ascii="PMingLiU" w:eastAsia="PMingLiU"/>
        </w:rPr>
        <w:t>常见的系统变量解析</w:t>
      </w:r>
      <w:r>
        <w:rPr>
          <w:rFonts w:hint="eastAsia" w:ascii="PMingLiU" w:eastAsia="PMingLiU"/>
        </w:rPr>
        <w:tab/>
      </w:r>
      <w:r>
        <w:t>:</w:t>
      </w:r>
    </w:p>
    <w:p>
      <w:pPr>
        <w:pStyle w:val="2"/>
        <w:tabs>
          <w:tab w:val="left" w:pos="839"/>
        </w:tabs>
        <w:spacing w:before="432"/>
        <w:ind w:left="160"/>
        <w:rPr>
          <w:rFonts w:hint="eastAsia" w:ascii="PMingLiU" w:eastAsia="PMingLiU"/>
        </w:rPr>
      </w:pPr>
      <w:r>
        <w:t>$0</w:t>
      </w:r>
      <w:r>
        <w:tab/>
      </w:r>
      <w:r>
        <w:rPr>
          <w:rFonts w:hint="eastAsia" w:ascii="PMingLiU" w:eastAsia="PMingLiU"/>
        </w:rPr>
        <w:t>当前程序的名称</w:t>
      </w:r>
    </w:p>
    <w:p>
      <w:pPr>
        <w:pStyle w:val="2"/>
        <w:tabs>
          <w:tab w:val="left" w:pos="839"/>
          <w:tab w:val="left" w:pos="3639"/>
          <w:tab w:val="left" w:pos="6919"/>
          <w:tab w:val="left" w:pos="7379"/>
        </w:tabs>
        <w:spacing w:before="413"/>
        <w:ind w:left="160"/>
      </w:pPr>
      <w:r>
        <w:t>$n</w:t>
      </w:r>
      <w:r>
        <w:tab/>
      </w:r>
      <w:r>
        <w:rPr>
          <w:rFonts w:hint="eastAsia" w:ascii="PMingLiU" w:eastAsia="PMingLiU"/>
        </w:rPr>
        <w:t>当前程序的第</w:t>
      </w:r>
      <w:r>
        <w:rPr>
          <w:rFonts w:hint="eastAsia" w:ascii="PMingLiU" w:eastAsia="PMingLiU"/>
        </w:rPr>
        <w:tab/>
      </w:r>
      <w:r>
        <w:t>n</w:t>
      </w:r>
      <w:r>
        <w:rPr>
          <w:spacing w:val="-11"/>
        </w:rPr>
        <w:t xml:space="preserve"> </w:t>
      </w:r>
      <w:r>
        <w:rPr>
          <w:rFonts w:hint="eastAsia" w:ascii="PMingLiU" w:eastAsia="PMingLiU"/>
        </w:rPr>
        <w:t>个参</w:t>
      </w:r>
      <w:r>
        <w:rPr>
          <w:rFonts w:hint="eastAsia" w:ascii="PMingLiU" w:eastAsia="PMingLiU"/>
          <w:spacing w:val="100"/>
        </w:rPr>
        <w:t>数</w:t>
      </w:r>
      <w:r>
        <w:t>,n=1,2,</w:t>
      </w:r>
      <w:r>
        <w:tab/>
      </w:r>
      <w:r>
        <w:t>,</w:t>
      </w:r>
      <w:r>
        <w:tab/>
      </w:r>
      <w:r>
        <w:t>9</w:t>
      </w:r>
    </w:p>
    <w:p>
      <w:pPr>
        <w:pStyle w:val="2"/>
        <w:tabs>
          <w:tab w:val="left" w:pos="839"/>
          <w:tab w:val="left" w:pos="4879"/>
          <w:tab w:val="left" w:pos="8279"/>
        </w:tabs>
        <w:spacing w:before="393"/>
        <w:ind w:left="160"/>
      </w:pPr>
      <w:r>
        <w:t>$*</w:t>
      </w:r>
      <w:r>
        <w:tab/>
      </w:r>
      <w:r>
        <w:rPr>
          <w:rFonts w:hint="eastAsia" w:ascii="PMingLiU" w:eastAsia="PMingLiU"/>
        </w:rPr>
        <w:t>当前程序的所有参数</w:t>
      </w:r>
      <w:r>
        <w:rPr>
          <w:rFonts w:hint="eastAsia" w:ascii="PMingLiU" w:eastAsia="PMingLiU"/>
        </w:rPr>
        <w:tab/>
      </w:r>
      <w:r>
        <w:t>(</w:t>
      </w:r>
      <w:r>
        <w:rPr>
          <w:spacing w:val="-17"/>
        </w:rPr>
        <w:t xml:space="preserve"> </w:t>
      </w:r>
      <w:r>
        <w:rPr>
          <w:rFonts w:hint="eastAsia" w:ascii="PMingLiU" w:eastAsia="PMingLiU"/>
        </w:rPr>
        <w:t>不包括程序本身</w:t>
      </w:r>
      <w:r>
        <w:rPr>
          <w:rFonts w:hint="eastAsia" w:ascii="PMingLiU" w:eastAsia="PMingLiU"/>
        </w:rPr>
        <w:tab/>
      </w:r>
      <w:r>
        <w:t>)</w:t>
      </w:r>
    </w:p>
    <w:p>
      <w:pPr>
        <w:pStyle w:val="2"/>
        <w:tabs>
          <w:tab w:val="left" w:pos="839"/>
          <w:tab w:val="left" w:pos="4879"/>
          <w:tab w:val="left" w:pos="8279"/>
        </w:tabs>
        <w:spacing w:before="432"/>
        <w:ind w:left="160"/>
      </w:pPr>
      <w:r>
        <w:t>$#</w:t>
      </w:r>
      <w:r>
        <w:tab/>
      </w:r>
      <w:r>
        <w:rPr>
          <w:rFonts w:hint="eastAsia" w:ascii="PMingLiU" w:eastAsia="PMingLiU"/>
        </w:rPr>
        <w:t>当前程序的参数个数</w:t>
      </w:r>
      <w:r>
        <w:rPr>
          <w:rFonts w:hint="eastAsia" w:ascii="PMingLiU" w:eastAsia="PMingLiU"/>
        </w:rPr>
        <w:tab/>
      </w:r>
      <w:r>
        <w:t>(</w:t>
      </w:r>
      <w:r>
        <w:rPr>
          <w:spacing w:val="-17"/>
        </w:rPr>
        <w:t xml:space="preserve"> </w:t>
      </w:r>
      <w:r>
        <w:rPr>
          <w:rFonts w:hint="eastAsia" w:ascii="PMingLiU" w:eastAsia="PMingLiU"/>
        </w:rPr>
        <w:t>不包括程序本身</w:t>
      </w:r>
      <w:r>
        <w:rPr>
          <w:rFonts w:hint="eastAsia" w:ascii="PMingLiU" w:eastAsia="PMingLiU"/>
        </w:rPr>
        <w:tab/>
      </w:r>
      <w:r>
        <w:t>)</w:t>
      </w:r>
    </w:p>
    <w:p>
      <w:pPr>
        <w:pStyle w:val="2"/>
        <w:tabs>
          <w:tab w:val="left" w:pos="839"/>
          <w:tab w:val="left" w:pos="8599"/>
        </w:tabs>
        <w:spacing w:before="413"/>
        <w:ind w:left="160"/>
        <w:rPr>
          <w:rFonts w:hint="eastAsia" w:ascii="PMingLiU" w:eastAsia="PMingLiU"/>
        </w:rPr>
      </w:pPr>
      <w:r>
        <w:t>$?</w:t>
      </w:r>
      <w:r>
        <w:tab/>
      </w:r>
      <w:r>
        <w:rPr>
          <w:rFonts w:hint="eastAsia" w:ascii="PMingLiU" w:eastAsia="PMingLiU"/>
        </w:rPr>
        <w:t>命令或程序执行完后的状态，一般返回</w:t>
      </w:r>
      <w:r>
        <w:rPr>
          <w:rFonts w:hint="eastAsia" w:ascii="PMingLiU" w:eastAsia="PMingLiU"/>
        </w:rPr>
        <w:tab/>
      </w:r>
      <w:r>
        <w:t>0</w:t>
      </w:r>
      <w:r>
        <w:rPr>
          <w:spacing w:val="-11"/>
        </w:rPr>
        <w:t xml:space="preserve"> </w:t>
      </w:r>
      <w:r>
        <w:rPr>
          <w:rFonts w:hint="eastAsia" w:ascii="PMingLiU" w:eastAsia="PMingLiU"/>
        </w:rPr>
        <w:t>表示执行成功。</w:t>
      </w:r>
    </w:p>
    <w:p>
      <w:pPr>
        <w:pStyle w:val="2"/>
        <w:tabs>
          <w:tab w:val="left" w:pos="3639"/>
        </w:tabs>
        <w:spacing w:before="433"/>
        <w:ind w:left="160"/>
      </w:pPr>
      <w:r>
        <w:t>$UID</w:t>
      </w:r>
      <w:r>
        <w:rPr>
          <w:spacing w:val="44"/>
        </w:rPr>
        <w:t xml:space="preserve"> </w:t>
      </w:r>
      <w:r>
        <w:rPr>
          <w:rFonts w:hint="eastAsia" w:ascii="PMingLiU" w:eastAsia="PMingLiU"/>
        </w:rPr>
        <w:t>当前用户的</w:t>
      </w:r>
      <w:r>
        <w:rPr>
          <w:rFonts w:hint="eastAsia" w:ascii="PMingLiU" w:eastAsia="PMingLiU"/>
        </w:rPr>
        <w:tab/>
      </w:r>
      <w:r>
        <w:t>ID</w:t>
      </w:r>
    </w:p>
    <w:p>
      <w:pPr>
        <w:pStyle w:val="2"/>
        <w:spacing w:before="412"/>
        <w:ind w:left="160"/>
        <w:rPr>
          <w:rFonts w:hint="eastAsia" w:ascii="PMingLiU" w:eastAsia="PMingLiU"/>
        </w:rPr>
      </w:pPr>
      <w:r>
        <w:t>$PWD</w:t>
      </w:r>
      <w:r>
        <w:rPr>
          <w:rFonts w:hint="eastAsia" w:ascii="PMingLiU" w:eastAsia="PMingLiU"/>
        </w:rPr>
        <w:t>当前所在的目录</w:t>
      </w:r>
    </w:p>
    <w:p>
      <w:pPr>
        <w:pStyle w:val="2"/>
        <w:tabs>
          <w:tab w:val="left" w:pos="6919"/>
        </w:tabs>
        <w:spacing w:before="413" w:line="420" w:lineRule="auto"/>
        <w:ind w:left="160" w:right="5104"/>
      </w:pPr>
      <w:r>
        <w:rPr>
          <w:rFonts w:hint="eastAsia" w:ascii="PMingLiU" w:eastAsia="PMingLiU"/>
        </w:rPr>
        <w:t>我们来测试一个常用变量的脚本：</w:t>
      </w:r>
      <w:r>
        <w:rPr>
          <w:rFonts w:hint="eastAsia" w:ascii="PMingLiU" w:eastAsia="PMingLiU"/>
        </w:rPr>
        <w:tab/>
      </w:r>
      <w:r>
        <w:t>vi auto_var.sh #!/bin/bash</w:t>
      </w:r>
    </w:p>
    <w:p>
      <w:pPr>
        <w:spacing w:after="0" w:line="420" w:lineRule="auto"/>
        <w:sectPr>
          <w:pgSz w:w="19120" w:h="27060"/>
          <w:pgMar w:top="2540" w:right="1760" w:bottom="280" w:left="2720" w:header="720" w:footer="720" w:gutter="0"/>
        </w:sectPr>
      </w:pPr>
    </w:p>
    <w:p>
      <w:pPr>
        <w:pStyle w:val="2"/>
        <w:spacing w:before="66" w:line="506" w:lineRule="auto"/>
        <w:ind w:left="160" w:right="10677"/>
      </w:pPr>
      <w:r>
        <w:t>#auto print variables #by wugk 2014-09</w:t>
      </w:r>
    </w:p>
    <w:p>
      <w:pPr>
        <w:pStyle w:val="2"/>
        <w:tabs>
          <w:tab w:val="left" w:leader="hyphen" w:pos="7567"/>
        </w:tabs>
        <w:spacing w:line="465" w:lineRule="exact"/>
        <w:ind w:left="160"/>
      </w:pPr>
      <w:r>
        <w:t>echo</w:t>
      </w:r>
      <w:r>
        <w:rPr>
          <w:spacing w:val="-2"/>
        </w:rPr>
        <w:t xml:space="preserve"> </w:t>
      </w:r>
      <w:r>
        <w:t>-e</w:t>
      </w:r>
      <w:r>
        <w:rPr>
          <w:spacing w:val="-1"/>
        </w:rPr>
        <w:t xml:space="preserve"> </w:t>
      </w:r>
      <w:r>
        <w:t>'\033[32m</w:t>
      </w:r>
      <w:r>
        <w:tab/>
      </w:r>
      <w:r>
        <w:t>\033[0m'</w:t>
      </w:r>
    </w:p>
    <w:p>
      <w:pPr>
        <w:pStyle w:val="2"/>
        <w:spacing w:before="8"/>
        <w:rPr>
          <w:sz w:val="46"/>
        </w:rPr>
      </w:pPr>
    </w:p>
    <w:p>
      <w:pPr>
        <w:pStyle w:val="2"/>
        <w:spacing w:line="491" w:lineRule="auto"/>
        <w:ind w:left="160" w:right="9095"/>
      </w:pPr>
      <w:r>
        <w:t>echo "This is $0 param !" echo "This \$1 is $1 param !" echo "This \$2 is $2 param !"</w:t>
      </w:r>
    </w:p>
    <w:p>
      <w:pPr>
        <w:pStyle w:val="2"/>
        <w:tabs>
          <w:tab w:val="left" w:leader="hyphen" w:pos="7567"/>
        </w:tabs>
        <w:spacing w:before="30"/>
        <w:ind w:left="160"/>
      </w:pPr>
      <w:r>
        <w:t>echo</w:t>
      </w:r>
      <w:r>
        <w:rPr>
          <w:spacing w:val="-2"/>
        </w:rPr>
        <w:t xml:space="preserve"> </w:t>
      </w:r>
      <w:r>
        <w:t>-e</w:t>
      </w:r>
      <w:r>
        <w:rPr>
          <w:spacing w:val="-1"/>
        </w:rPr>
        <w:t xml:space="preserve"> </w:t>
      </w:r>
      <w:r>
        <w:t>'\033[32m</w:t>
      </w:r>
      <w:r>
        <w:tab/>
      </w:r>
      <w:r>
        <w:t>\033[0m'</w:t>
      </w:r>
    </w:p>
    <w:p>
      <w:pPr>
        <w:pStyle w:val="2"/>
        <w:spacing w:before="11"/>
        <w:rPr>
          <w:sz w:val="44"/>
        </w:rPr>
      </w:pPr>
    </w:p>
    <w:p>
      <w:pPr>
        <w:pStyle w:val="2"/>
        <w:spacing w:line="496" w:lineRule="auto"/>
        <w:ind w:left="160" w:right="9095"/>
      </w:pPr>
      <w:r>
        <w:drawing>
          <wp:anchor distT="0" distB="0" distL="0" distR="0" simplePos="0" relativeHeight="2048" behindDoc="0" locked="0" layoutInCell="1" allowOverlap="1">
            <wp:simplePos x="0" y="0"/>
            <wp:positionH relativeFrom="page">
              <wp:posOffset>1823720</wp:posOffset>
            </wp:positionH>
            <wp:positionV relativeFrom="paragraph">
              <wp:posOffset>2520315</wp:posOffset>
            </wp:positionV>
            <wp:extent cx="8461375" cy="3825240"/>
            <wp:effectExtent l="0" t="0" r="0" b="0"/>
            <wp:wrapNone/>
            <wp:docPr id="1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jpeg"/>
                    <pic:cNvPicPr>
                      <a:picLocks noChangeAspect="1"/>
                    </pic:cNvPicPr>
                  </pic:nvPicPr>
                  <pic:blipFill>
                    <a:blip r:embed="rId7" cstate="print"/>
                    <a:stretch>
                      <a:fillRect/>
                    </a:stretch>
                  </pic:blipFill>
                  <pic:spPr>
                    <a:xfrm>
                      <a:off x="0" y="0"/>
                      <a:ext cx="8461333" cy="3825333"/>
                    </a:xfrm>
                    <a:prstGeom prst="rect">
                      <a:avLst/>
                    </a:prstGeom>
                  </pic:spPr>
                </pic:pic>
              </a:graphicData>
            </a:graphic>
          </wp:anchor>
        </w:drawing>
      </w:r>
      <w:r>
        <w:t>echo "This \$* is $* param !" echo "This \$# is $# param !" echo "This \$? is $? param !" echo</w:t>
      </w:r>
    </w:p>
    <w:p>
      <w:pPr>
        <w:pStyle w:val="2"/>
        <w:rPr>
          <w:sz w:val="46"/>
        </w:rPr>
      </w:pPr>
    </w:p>
    <w:p>
      <w:pPr>
        <w:pStyle w:val="2"/>
        <w:rPr>
          <w:sz w:val="46"/>
        </w:rPr>
      </w:pPr>
    </w:p>
    <w:p>
      <w:pPr>
        <w:pStyle w:val="2"/>
        <w:rPr>
          <w:sz w:val="46"/>
        </w:rPr>
      </w:pPr>
    </w:p>
    <w:p>
      <w:pPr>
        <w:pStyle w:val="2"/>
        <w:rPr>
          <w:sz w:val="46"/>
        </w:rPr>
      </w:pPr>
    </w:p>
    <w:p>
      <w:pPr>
        <w:pStyle w:val="2"/>
        <w:rPr>
          <w:sz w:val="46"/>
        </w:rPr>
      </w:pPr>
    </w:p>
    <w:p>
      <w:pPr>
        <w:pStyle w:val="2"/>
        <w:rPr>
          <w:sz w:val="46"/>
        </w:rPr>
      </w:pPr>
    </w:p>
    <w:p>
      <w:pPr>
        <w:pStyle w:val="2"/>
        <w:rPr>
          <w:sz w:val="46"/>
        </w:rPr>
      </w:pPr>
    </w:p>
    <w:p>
      <w:pPr>
        <w:pStyle w:val="2"/>
        <w:rPr>
          <w:sz w:val="46"/>
        </w:rPr>
      </w:pPr>
    </w:p>
    <w:p>
      <w:pPr>
        <w:pStyle w:val="2"/>
        <w:rPr>
          <w:sz w:val="46"/>
        </w:rPr>
      </w:pPr>
    </w:p>
    <w:p>
      <w:pPr>
        <w:pStyle w:val="2"/>
        <w:rPr>
          <w:sz w:val="46"/>
        </w:rPr>
      </w:pPr>
    </w:p>
    <w:p>
      <w:pPr>
        <w:pStyle w:val="2"/>
        <w:rPr>
          <w:sz w:val="46"/>
        </w:rPr>
      </w:pPr>
    </w:p>
    <w:p>
      <w:pPr>
        <w:pStyle w:val="2"/>
        <w:spacing w:before="3"/>
        <w:rPr>
          <w:sz w:val="62"/>
        </w:rPr>
      </w:pPr>
    </w:p>
    <w:p>
      <w:pPr>
        <w:pStyle w:val="2"/>
        <w:tabs>
          <w:tab w:val="left" w:pos="6139"/>
        </w:tabs>
        <w:spacing w:line="410" w:lineRule="auto"/>
        <w:ind w:left="160" w:right="5399"/>
      </w:pPr>
      <w:r>
        <w:rPr>
          <w:rFonts w:hint="eastAsia" w:ascii="PMingLiU" w:eastAsia="PMingLiU"/>
        </w:rPr>
        <w:t>紧接着我们来编写一个简单的</w:t>
      </w:r>
      <w:r>
        <w:rPr>
          <w:rFonts w:hint="eastAsia" w:ascii="PMingLiU" w:eastAsia="PMingLiU"/>
        </w:rPr>
        <w:tab/>
      </w:r>
      <w:r>
        <w:t>echo</w:t>
      </w:r>
      <w:r>
        <w:rPr>
          <w:spacing w:val="-30"/>
        </w:rPr>
        <w:t xml:space="preserve"> </w:t>
      </w:r>
      <w:r>
        <w:rPr>
          <w:rFonts w:hint="eastAsia" w:ascii="PMingLiU" w:eastAsia="PMingLiU"/>
        </w:rPr>
        <w:t>打印菜单</w:t>
      </w:r>
      <w:r>
        <w:rPr>
          <w:rFonts w:hint="eastAsia" w:ascii="PMingLiU" w:eastAsia="PMingLiU"/>
          <w:spacing w:val="-15"/>
        </w:rPr>
        <w:t xml:space="preserve">： </w:t>
      </w:r>
      <w:r>
        <w:t>#!/bin/bash</w:t>
      </w:r>
    </w:p>
    <w:p>
      <w:pPr>
        <w:pStyle w:val="2"/>
        <w:spacing w:before="196" w:line="496" w:lineRule="auto"/>
        <w:ind w:left="160" w:right="11027"/>
      </w:pPr>
      <w:r>
        <w:t>#auto install httpd #by wugk 2014-09</w:t>
      </w:r>
    </w:p>
    <w:p>
      <w:pPr>
        <w:pStyle w:val="2"/>
        <w:tabs>
          <w:tab w:val="left" w:leader="hyphen" w:pos="7567"/>
        </w:tabs>
        <w:spacing w:before="21"/>
        <w:ind w:left="160"/>
      </w:pPr>
      <w:r>
        <w:t>echo</w:t>
      </w:r>
      <w:r>
        <w:rPr>
          <w:spacing w:val="-2"/>
        </w:rPr>
        <w:t xml:space="preserve"> </w:t>
      </w:r>
      <w:r>
        <w:t>-e</w:t>
      </w:r>
      <w:r>
        <w:rPr>
          <w:spacing w:val="-1"/>
        </w:rPr>
        <w:t xml:space="preserve"> </w:t>
      </w:r>
      <w:r>
        <w:t>'\033[32m</w:t>
      </w:r>
      <w:r>
        <w:tab/>
      </w:r>
      <w:r>
        <w:t>\033[0m'</w:t>
      </w:r>
    </w:p>
    <w:p>
      <w:pPr>
        <w:spacing w:after="0"/>
        <w:sectPr>
          <w:pgSz w:w="19120" w:h="27060"/>
          <w:pgMar w:top="2540" w:right="1760" w:bottom="280" w:left="2720" w:header="720" w:footer="720" w:gutter="0"/>
        </w:sectPr>
      </w:pPr>
    </w:p>
    <w:p>
      <w:pPr>
        <w:pStyle w:val="2"/>
        <w:spacing w:before="66" w:line="501" w:lineRule="auto"/>
        <w:ind w:left="160" w:right="1759"/>
      </w:pPr>
      <w:r>
        <w:t xml:space="preserve">FILES=httpd-2.2.17.tar.bz2 </w:t>
      </w:r>
      <w:r>
        <w:fldChar w:fldCharType="begin"/>
      </w:r>
      <w:r>
        <w:instrText xml:space="preserve"> HYPERLINK "http://mirrors.cnnic.cn/apache/httpd/" \h </w:instrText>
      </w:r>
      <w:r>
        <w:fldChar w:fldCharType="separate"/>
      </w:r>
      <w:r>
        <w:t>URL=http://mirrors.cnnic.cn/apache/httpd/</w:t>
      </w:r>
      <w:r>
        <w:fldChar w:fldCharType="end"/>
      </w:r>
      <w:r>
        <w:t xml:space="preserve"> PREFIX=/usr/local/apache2/</w:t>
      </w:r>
    </w:p>
    <w:p>
      <w:pPr>
        <w:pStyle w:val="2"/>
        <w:spacing w:before="12" w:line="496" w:lineRule="auto"/>
        <w:ind w:left="160" w:right="4309"/>
      </w:pPr>
      <w:r>
        <w:t>echo -e "\033[36mPlease Select Install Menu:\033[0m" echo</w:t>
      </w:r>
    </w:p>
    <w:p>
      <w:pPr>
        <w:pStyle w:val="2"/>
        <w:tabs>
          <w:tab w:val="left" w:pos="1959"/>
          <w:tab w:val="left" w:pos="3879"/>
          <w:tab w:val="left" w:pos="5119"/>
        </w:tabs>
        <w:spacing w:line="542" w:lineRule="exact"/>
        <w:ind w:left="160"/>
      </w:pPr>
      <w:r>
        <w:t>echo</w:t>
      </w:r>
      <w:r>
        <w:rPr>
          <w:spacing w:val="-2"/>
        </w:rPr>
        <w:t xml:space="preserve"> </w:t>
      </w:r>
      <w:r>
        <w:t>"1)</w:t>
      </w:r>
      <w:r>
        <w:tab/>
      </w:r>
      <w:r>
        <w:rPr>
          <w:rFonts w:hint="eastAsia" w:ascii="PMingLiU" w:eastAsia="PMingLiU"/>
        </w:rPr>
        <w:t>官方下载</w:t>
      </w:r>
      <w:r>
        <w:rPr>
          <w:rFonts w:hint="eastAsia" w:ascii="PMingLiU" w:eastAsia="PMingLiU"/>
        </w:rPr>
        <w:tab/>
      </w:r>
      <w:r>
        <w:t>Httpd</w:t>
      </w:r>
      <w:r>
        <w:tab/>
      </w:r>
      <w:r>
        <w:rPr>
          <w:rFonts w:hint="eastAsia" w:ascii="PMingLiU" w:eastAsia="PMingLiU"/>
        </w:rPr>
        <w:t>文件</w:t>
      </w:r>
      <w:r>
        <w:rPr>
          <w:rFonts w:hint="eastAsia" w:ascii="PMingLiU" w:eastAsia="PMingLiU"/>
          <w:spacing w:val="100"/>
        </w:rPr>
        <w:t>包</w:t>
      </w:r>
      <w:r>
        <w:t>."</w:t>
      </w:r>
    </w:p>
    <w:p>
      <w:pPr>
        <w:pStyle w:val="2"/>
        <w:tabs>
          <w:tab w:val="left" w:pos="1959"/>
          <w:tab w:val="left" w:pos="3879"/>
          <w:tab w:val="left" w:pos="5119"/>
        </w:tabs>
        <w:spacing w:before="432" w:line="412" w:lineRule="auto"/>
        <w:ind w:left="160" w:right="7891"/>
      </w:pPr>
      <w:r>
        <w:t>echo</w:t>
      </w:r>
      <w:r>
        <w:rPr>
          <w:spacing w:val="-2"/>
        </w:rPr>
        <w:t xml:space="preserve"> </w:t>
      </w:r>
      <w:r>
        <w:t>"2)</w:t>
      </w:r>
      <w:r>
        <w:tab/>
      </w:r>
      <w:r>
        <w:rPr>
          <w:rFonts w:hint="eastAsia" w:ascii="PMingLiU" w:eastAsia="PMingLiU"/>
        </w:rPr>
        <w:t xml:space="preserve">解 压 </w:t>
      </w:r>
      <w:r>
        <w:t xml:space="preserve">apache </w:t>
      </w:r>
      <w:r>
        <w:rPr>
          <w:rFonts w:hint="eastAsia" w:ascii="PMingLiU" w:eastAsia="PMingLiU"/>
        </w:rPr>
        <w:t xml:space="preserve">源 码 </w:t>
      </w:r>
      <w:r>
        <w:rPr>
          <w:rFonts w:hint="eastAsia" w:ascii="PMingLiU" w:eastAsia="PMingLiU"/>
          <w:spacing w:val="80"/>
        </w:rPr>
        <w:t xml:space="preserve">包 </w:t>
      </w:r>
      <w:r>
        <w:t>." echo</w:t>
      </w:r>
      <w:r>
        <w:rPr>
          <w:spacing w:val="-2"/>
        </w:rPr>
        <w:t xml:space="preserve"> </w:t>
      </w:r>
      <w:r>
        <w:t>"3)</w:t>
      </w:r>
      <w:r>
        <w:tab/>
      </w:r>
      <w:r>
        <w:rPr>
          <w:rFonts w:hint="eastAsia" w:ascii="PMingLiU" w:eastAsia="PMingLiU"/>
        </w:rPr>
        <w:t>编译安装</w:t>
      </w:r>
      <w:r>
        <w:rPr>
          <w:rFonts w:hint="eastAsia" w:ascii="PMingLiU" w:eastAsia="PMingLiU"/>
        </w:rPr>
        <w:tab/>
      </w:r>
      <w:r>
        <w:t>Httpd</w:t>
      </w:r>
      <w:r>
        <w:tab/>
      </w:r>
      <w:r>
        <w:rPr>
          <w:rFonts w:hint="eastAsia" w:ascii="PMingLiU" w:eastAsia="PMingLiU"/>
        </w:rPr>
        <w:t>服务</w:t>
      </w:r>
      <w:r>
        <w:rPr>
          <w:rFonts w:hint="eastAsia" w:ascii="PMingLiU" w:eastAsia="PMingLiU"/>
          <w:spacing w:val="100"/>
        </w:rPr>
        <w:t>器</w:t>
      </w:r>
      <w:r>
        <w:rPr>
          <w:spacing w:val="-8"/>
        </w:rPr>
        <w:t xml:space="preserve">." </w:t>
      </w:r>
      <w:r>
        <w:t>echo</w:t>
      </w:r>
      <w:r>
        <w:rPr>
          <w:spacing w:val="-2"/>
        </w:rPr>
        <w:t xml:space="preserve"> </w:t>
      </w:r>
      <w:r>
        <w:t>"4)</w:t>
      </w:r>
      <w:r>
        <w:tab/>
      </w:r>
      <w:r>
        <w:rPr>
          <w:rFonts w:hint="eastAsia" w:ascii="PMingLiU" w:eastAsia="PMingLiU"/>
        </w:rPr>
        <w:t>启动</w:t>
      </w:r>
      <w:r>
        <w:rPr>
          <w:rFonts w:hint="eastAsia" w:ascii="PMingLiU" w:eastAsia="PMingLiU"/>
          <w:spacing w:val="70"/>
        </w:rPr>
        <w:t xml:space="preserve"> </w:t>
      </w:r>
      <w:r>
        <w:rPr>
          <w:spacing w:val="-33"/>
        </w:rPr>
        <w:t>HTTPD</w:t>
      </w:r>
      <w:r>
        <w:rPr>
          <w:rFonts w:hint="eastAsia" w:ascii="PMingLiU" w:eastAsia="PMingLiU"/>
        </w:rPr>
        <w:t>服务器</w:t>
      </w:r>
      <w:r>
        <w:rPr>
          <w:rFonts w:hint="eastAsia" w:ascii="PMingLiU" w:eastAsia="PMingLiU"/>
          <w:spacing w:val="-10"/>
        </w:rPr>
        <w:t xml:space="preserve"> </w:t>
      </w:r>
      <w:r>
        <w:t>."</w:t>
      </w:r>
    </w:p>
    <w:p>
      <w:pPr>
        <w:pStyle w:val="2"/>
        <w:tabs>
          <w:tab w:val="left" w:leader="hyphen" w:pos="7567"/>
        </w:tabs>
        <w:spacing w:before="16"/>
        <w:ind w:left="160"/>
      </w:pPr>
      <w:r>
        <w:t>echo</w:t>
      </w:r>
      <w:r>
        <w:rPr>
          <w:spacing w:val="-2"/>
        </w:rPr>
        <w:t xml:space="preserve"> </w:t>
      </w:r>
      <w:r>
        <w:t>-e</w:t>
      </w:r>
      <w:r>
        <w:rPr>
          <w:spacing w:val="-1"/>
        </w:rPr>
        <w:t xml:space="preserve"> </w:t>
      </w:r>
      <w:r>
        <w:t>'\033[32m</w:t>
      </w:r>
      <w:r>
        <w:tab/>
      </w:r>
      <w:r>
        <w:t>\033[0m'</w:t>
      </w:r>
    </w:p>
    <w:p>
      <w:pPr>
        <w:pStyle w:val="2"/>
        <w:spacing w:before="2"/>
        <w:rPr>
          <w:sz w:val="43"/>
        </w:rPr>
      </w:pPr>
    </w:p>
    <w:p>
      <w:pPr>
        <w:pStyle w:val="2"/>
        <w:ind w:left="160"/>
      </w:pPr>
      <w:r>
        <w:t>sleep 20</w:t>
      </w:r>
    </w:p>
    <w:p>
      <w:pPr>
        <w:pStyle w:val="2"/>
        <w:spacing w:before="2"/>
        <w:rPr>
          <w:sz w:val="24"/>
        </w:rPr>
      </w:pPr>
      <w:r>
        <w:pict>
          <v:group id="_x0000_s1026" o:spid="_x0000_s1026" o:spt="203" style="position:absolute;left:0pt;margin-left:144pt;margin-top:16.35pt;height:462.15pt;width:665.9pt;mso-position-horizontal-relative:page;mso-wrap-distance-bottom:0pt;mso-wrap-distance-top:0pt;z-index:-1024;mso-width-relative:page;mso-height-relative:page;" coordorigin="2880,327" coordsize="13318,9243">
            <o:lock v:ext="edit"/>
            <v:shape id="_x0000_s1027" o:spid="_x0000_s1027" o:spt="75" type="#_x0000_t75" style="position:absolute;left:2892;top:327;height:9216;width:13305;" filled="f" stroked="f" coordsize="21600,21600">
              <v:path/>
              <v:fill on="f" focussize="0,0"/>
              <v:stroke on="f"/>
              <v:imagedata r:id="rId8" o:title=""/>
              <o:lock v:ext="edit" aspectratio="t"/>
            </v:shape>
            <v:shape id="_x0000_s1028" o:spid="_x0000_s1028" o:spt="202" type="#_x0000_t202" style="position:absolute;left:2880;top:5951;height:499;width:3760;" filled="f" stroked="f" coordsize="21600,21600">
              <v:path/>
              <v:fill on="f" focussize="0,0"/>
              <v:stroke on="f" joinstyle="miter"/>
              <v:imagedata o:title=""/>
              <o:lock v:ext="edit"/>
              <v:textbox inset="0mm,0mm,0mm,0mm">
                <w:txbxContent>
                  <w:p>
                    <w:pPr>
                      <w:tabs>
                        <w:tab w:val="left" w:pos="679"/>
                        <w:tab w:val="left" w:pos="1219"/>
                      </w:tabs>
                      <w:spacing w:before="0" w:line="498" w:lineRule="exact"/>
                      <w:ind w:left="0" w:right="0" w:firstLine="0"/>
                      <w:jc w:val="left"/>
                      <w:rPr>
                        <w:rFonts w:hint="eastAsia" w:ascii="PMingLiU" w:eastAsia="PMingLiU"/>
                        <w:sz w:val="42"/>
                      </w:rPr>
                    </w:pPr>
                    <w:r>
                      <w:rPr>
                        <w:sz w:val="42"/>
                      </w:rPr>
                      <w:t>3.</w:t>
                    </w:r>
                    <w:r>
                      <w:rPr>
                        <w:sz w:val="42"/>
                      </w:rPr>
                      <w:tab/>
                    </w:r>
                    <w:r>
                      <w:rPr>
                        <w:sz w:val="42"/>
                      </w:rPr>
                      <w:t>If</w:t>
                    </w:r>
                    <w:r>
                      <w:rPr>
                        <w:sz w:val="42"/>
                      </w:rPr>
                      <w:tab/>
                    </w:r>
                    <w:r>
                      <w:rPr>
                        <w:rFonts w:hint="eastAsia" w:ascii="PMingLiU" w:eastAsia="PMingLiU"/>
                        <w:sz w:val="42"/>
                      </w:rPr>
                      <w:t>条件语句学习</w:t>
                    </w:r>
                  </w:p>
                </w:txbxContent>
              </v:textbox>
            </v:shape>
            <v:shape id="_x0000_s1029" o:spid="_x0000_s1029" o:spt="202" type="#_x0000_t202" style="position:absolute;left:3560;top:7071;height:499;width:2615;" filled="f" stroked="f" coordsize="21600,21600">
              <v:path/>
              <v:fill on="f" focussize="0,0"/>
              <v:stroke on="f" joinstyle="miter"/>
              <v:imagedata o:title=""/>
              <o:lock v:ext="edit"/>
              <v:textbox inset="0mm,0mm,0mm,0mm">
                <w:txbxContent>
                  <w:p>
                    <w:pPr>
                      <w:spacing w:before="0" w:line="498" w:lineRule="exact"/>
                      <w:ind w:left="0" w:right="0" w:firstLine="0"/>
                      <w:jc w:val="left"/>
                      <w:rPr>
                        <w:sz w:val="42"/>
                      </w:rPr>
                    </w:pPr>
                    <w:r>
                      <w:rPr>
                        <w:rFonts w:hint="eastAsia" w:ascii="PMingLiU" w:eastAsia="PMingLiU"/>
                        <w:sz w:val="42"/>
                      </w:rPr>
                      <w:t xml:space="preserve">在 </w:t>
                    </w:r>
                    <w:r>
                      <w:rPr>
                        <w:sz w:val="42"/>
                      </w:rPr>
                      <w:t>Linux Shell</w:t>
                    </w:r>
                  </w:p>
                </w:txbxContent>
              </v:textbox>
            </v:shape>
            <v:shape id="_x0000_s1030" o:spid="_x0000_s1030" o:spt="202" type="#_x0000_t202" style="position:absolute;left:6660;top:7071;height:499;width:9400;" filled="f" stroked="f" coordsize="21600,21600">
              <v:path/>
              <v:fill on="f" focussize="0,0"/>
              <v:stroke on="f" joinstyle="miter"/>
              <v:imagedata o:title=""/>
              <o:lock v:ext="edit"/>
              <v:textbox inset="0mm,0mm,0mm,0mm">
                <w:txbxContent>
                  <w:p>
                    <w:pPr>
                      <w:tabs>
                        <w:tab w:val="left" w:pos="2259"/>
                        <w:tab w:val="left" w:pos="3399"/>
                      </w:tabs>
                      <w:spacing w:before="0" w:line="498" w:lineRule="exact"/>
                      <w:ind w:left="0" w:right="0" w:firstLine="0"/>
                      <w:jc w:val="left"/>
                      <w:rPr>
                        <w:rFonts w:hint="eastAsia" w:ascii="PMingLiU" w:eastAsia="PMingLiU"/>
                        <w:sz w:val="42"/>
                      </w:rPr>
                    </w:pPr>
                    <w:r>
                      <w:rPr>
                        <w:rFonts w:hint="eastAsia" w:ascii="PMingLiU" w:eastAsia="PMingLiU"/>
                        <w:sz w:val="42"/>
                      </w:rPr>
                      <w:t>编程中，</w:t>
                    </w:r>
                    <w:r>
                      <w:rPr>
                        <w:rFonts w:hint="eastAsia" w:ascii="PMingLiU" w:eastAsia="PMingLiU"/>
                        <w:spacing w:val="9"/>
                        <w:sz w:val="42"/>
                      </w:rPr>
                      <w:t xml:space="preserve"> </w:t>
                    </w:r>
                    <w:r>
                      <w:rPr>
                        <w:sz w:val="42"/>
                      </w:rPr>
                      <w:t>if</w:t>
                    </w:r>
                    <w:r>
                      <w:rPr>
                        <w:sz w:val="42"/>
                      </w:rPr>
                      <w:tab/>
                    </w:r>
                    <w:r>
                      <w:rPr>
                        <w:rFonts w:hint="eastAsia" w:ascii="PMingLiU" w:eastAsia="PMingLiU"/>
                        <w:spacing w:val="20"/>
                        <w:sz w:val="42"/>
                      </w:rPr>
                      <w:t>、</w:t>
                    </w:r>
                    <w:r>
                      <w:rPr>
                        <w:sz w:val="42"/>
                      </w:rPr>
                      <w:t>for</w:t>
                    </w:r>
                    <w:r>
                      <w:rPr>
                        <w:sz w:val="42"/>
                      </w:rPr>
                      <w:tab/>
                    </w:r>
                    <w:r>
                      <w:rPr>
                        <w:rFonts w:hint="eastAsia" w:ascii="PMingLiU" w:eastAsia="PMingLiU"/>
                        <w:spacing w:val="20"/>
                        <w:sz w:val="42"/>
                      </w:rPr>
                      <w:t>、</w:t>
                    </w:r>
                    <w:r>
                      <w:rPr>
                        <w:sz w:val="42"/>
                      </w:rPr>
                      <w:t>while</w:t>
                    </w:r>
                    <w:r>
                      <w:rPr>
                        <w:spacing w:val="44"/>
                        <w:sz w:val="42"/>
                      </w:rPr>
                      <w:t xml:space="preserve"> </w:t>
                    </w:r>
                    <w:r>
                      <w:rPr>
                        <w:rFonts w:hint="eastAsia" w:ascii="PMingLiU" w:eastAsia="PMingLiU"/>
                        <w:spacing w:val="20"/>
                        <w:sz w:val="42"/>
                      </w:rPr>
                      <w:t>、</w:t>
                    </w:r>
                    <w:r>
                      <w:rPr>
                        <w:sz w:val="42"/>
                      </w:rPr>
                      <w:t>case</w:t>
                    </w:r>
                    <w:r>
                      <w:rPr>
                        <w:spacing w:val="34"/>
                        <w:sz w:val="42"/>
                      </w:rPr>
                      <w:t xml:space="preserve"> </w:t>
                    </w:r>
                    <w:r>
                      <w:rPr>
                        <w:rFonts w:hint="eastAsia" w:ascii="PMingLiU" w:eastAsia="PMingLiU"/>
                        <w:sz w:val="42"/>
                      </w:rPr>
                      <w:t>等条件流程控制</w:t>
                    </w:r>
                  </w:p>
                </w:txbxContent>
              </v:textbox>
            </v:shape>
            <v:shape id="_x0000_s1031" o:spid="_x0000_s1031" o:spt="202" type="#_x0000_t202" style="position:absolute;left:2880;top:8070;height:480;width:12620;" filled="f" stroked="f" coordsize="21600,21600">
              <v:path/>
              <v:fill on="f" focussize="0,0"/>
              <v:stroke on="f" joinstyle="miter"/>
              <v:imagedata o:title=""/>
              <o:lock v:ext="edit"/>
              <v:textbox inset="0mm,0mm,0mm,0mm">
                <w:txbxContent>
                  <w:p>
                    <w:pPr>
                      <w:spacing w:before="0" w:line="479" w:lineRule="exact"/>
                      <w:ind w:left="0" w:right="0" w:firstLine="0"/>
                      <w:jc w:val="left"/>
                      <w:rPr>
                        <w:rFonts w:hint="eastAsia" w:ascii="PMingLiU" w:eastAsia="PMingLiU"/>
                        <w:sz w:val="42"/>
                      </w:rPr>
                    </w:pPr>
                    <w:r>
                      <w:rPr>
                        <w:rFonts w:hint="eastAsia" w:ascii="PMingLiU" w:eastAsia="PMingLiU"/>
                        <w:sz w:val="42"/>
                      </w:rPr>
                      <w:t>语句用的非常多，把这些学好，对提升脚本的功力有非常大的帮助。</w:t>
                    </w:r>
                  </w:p>
                </w:txbxContent>
              </v:textbox>
            </v:shape>
            <v:shape id="_x0000_s1032" o:spid="_x0000_s1032" o:spt="202" type="#_x0000_t202" style="position:absolute;left:2880;top:9090;height:480;width:5900;" filled="f" stroked="f" coordsize="21600,21600">
              <v:path/>
              <v:fill on="f" focussize="0,0"/>
              <v:stroke on="f" joinstyle="miter"/>
              <v:imagedata o:title=""/>
              <o:lock v:ext="edit"/>
              <v:textbox inset="0mm,0mm,0mm,0mm">
                <w:txbxContent>
                  <w:p>
                    <w:pPr>
                      <w:spacing w:before="0" w:line="479" w:lineRule="exact"/>
                      <w:ind w:left="0" w:right="0" w:firstLine="0"/>
                      <w:jc w:val="left"/>
                      <w:rPr>
                        <w:rFonts w:hint="eastAsia" w:ascii="PMingLiU" w:eastAsia="PMingLiU"/>
                        <w:sz w:val="42"/>
                      </w:rPr>
                    </w:pPr>
                    <w:r>
                      <w:rPr>
                        <w:rFonts w:hint="eastAsia" w:ascii="PMingLiU" w:eastAsia="PMingLiU"/>
                        <w:sz w:val="42"/>
                      </w:rPr>
                      <w:t>下面将逐个来讲解具体的用法：</w:t>
                    </w:r>
                  </w:p>
                </w:txbxContent>
              </v:textbox>
            </v:shape>
            <w10:wrap type="topAndBottom"/>
          </v:group>
        </w:pict>
      </w:r>
    </w:p>
    <w:p>
      <w:pPr>
        <w:pStyle w:val="2"/>
        <w:rPr>
          <w:sz w:val="20"/>
        </w:rPr>
      </w:pPr>
    </w:p>
    <w:p>
      <w:pPr>
        <w:pStyle w:val="2"/>
        <w:tabs>
          <w:tab w:val="left" w:pos="1379"/>
        </w:tabs>
        <w:spacing w:before="223"/>
        <w:ind w:left="840"/>
        <w:rPr>
          <w:rFonts w:hint="eastAsia" w:ascii="PMingLiU" w:eastAsia="PMingLiU"/>
        </w:rPr>
      </w:pPr>
      <w:r>
        <w:t>If</w:t>
      </w:r>
      <w:r>
        <w:tab/>
      </w:r>
      <w:r>
        <w:rPr>
          <w:rFonts w:hint="eastAsia" w:ascii="PMingLiU" w:eastAsia="PMingLiU"/>
        </w:rPr>
        <w:t>条件判断语句</w:t>
      </w:r>
    </w:p>
    <w:p>
      <w:pPr>
        <w:pStyle w:val="2"/>
        <w:tabs>
          <w:tab w:val="left" w:pos="1283"/>
          <w:tab w:val="left" w:pos="1959"/>
          <w:tab w:val="left" w:pos="3693"/>
        </w:tabs>
        <w:spacing w:before="392"/>
        <w:ind w:left="840"/>
      </w:pPr>
      <w:r>
        <w:t>if</w:t>
      </w:r>
      <w:r>
        <w:tab/>
      </w:r>
      <w:r>
        <w:t>(</w:t>
      </w:r>
      <w:r>
        <w:tab/>
      </w:r>
      <w:r>
        <w:rPr>
          <w:rFonts w:hint="eastAsia" w:ascii="PMingLiU" w:eastAsia="PMingLiU"/>
        </w:rPr>
        <w:t>表达</w:t>
      </w:r>
      <w:r>
        <w:rPr>
          <w:rFonts w:hint="eastAsia" w:ascii="PMingLiU" w:eastAsia="PMingLiU"/>
          <w:spacing w:val="100"/>
        </w:rPr>
        <w:t>式</w:t>
      </w:r>
      <w:r>
        <w:t>)</w:t>
      </w:r>
      <w:r>
        <w:tab/>
      </w:r>
      <w:r>
        <w:t>#if ( Variable in Array</w:t>
      </w:r>
      <w:r>
        <w:rPr>
          <w:spacing w:val="-3"/>
        </w:rPr>
        <w:t xml:space="preserve"> </w:t>
      </w:r>
      <w:r>
        <w:t>)</w:t>
      </w:r>
    </w:p>
    <w:p>
      <w:pPr>
        <w:spacing w:after="0"/>
        <w:sectPr>
          <w:pgSz w:w="19120" w:h="27060"/>
          <w:pgMar w:top="2540" w:right="1760" w:bottom="280" w:left="2720" w:header="720" w:footer="720" w:gutter="0"/>
        </w:sectPr>
      </w:pPr>
    </w:p>
    <w:p>
      <w:pPr>
        <w:pStyle w:val="2"/>
        <w:spacing w:before="40" w:line="427" w:lineRule="auto"/>
        <w:ind w:left="840" w:right="12488"/>
      </w:pPr>
      <w:r>
        <w:drawing>
          <wp:anchor distT="0" distB="0" distL="0" distR="0" simplePos="0" relativeHeight="268405760" behindDoc="1" locked="0" layoutInCell="1" allowOverlap="1">
            <wp:simplePos x="0" y="0"/>
            <wp:positionH relativeFrom="page">
              <wp:posOffset>0</wp:posOffset>
            </wp:positionH>
            <wp:positionV relativeFrom="page">
              <wp:posOffset>45085</wp:posOffset>
            </wp:positionV>
            <wp:extent cx="12109450" cy="17138015"/>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rPr>
          <w:rFonts w:hint="eastAsia" w:ascii="PMingLiU" w:eastAsia="PMingLiU"/>
        </w:rPr>
        <w:t xml:space="preserve">语 句 </w:t>
      </w:r>
      <w:r>
        <w:t>1 else</w:t>
      </w:r>
    </w:p>
    <w:p>
      <w:pPr>
        <w:pStyle w:val="2"/>
        <w:spacing w:before="115" w:line="427" w:lineRule="auto"/>
        <w:ind w:left="840" w:right="12488"/>
      </w:pPr>
      <w:r>
        <w:rPr>
          <w:rFonts w:hint="eastAsia" w:ascii="PMingLiU" w:eastAsia="PMingLiU"/>
        </w:rPr>
        <w:t xml:space="preserve">语 句 </w:t>
      </w:r>
      <w:r>
        <w:t>2 fi</w:t>
      </w:r>
    </w:p>
    <w:p>
      <w:pPr>
        <w:pStyle w:val="2"/>
        <w:spacing w:before="114"/>
        <w:ind w:left="160"/>
        <w:rPr>
          <w:rFonts w:hint="eastAsia" w:ascii="PMingLiU" w:eastAsia="PMingLiU"/>
        </w:rPr>
      </w:pPr>
      <w:r>
        <w:rPr>
          <w:rFonts w:hint="eastAsia" w:ascii="PMingLiU" w:eastAsia="PMingLiU"/>
        </w:rPr>
        <w:t>案例一，测试数字大小</w:t>
      </w:r>
    </w:p>
    <w:p>
      <w:pPr>
        <w:pStyle w:val="2"/>
        <w:spacing w:before="419" w:line="506" w:lineRule="auto"/>
        <w:ind w:left="380" w:right="12337"/>
      </w:pPr>
      <w:r>
        <w:t>#!/bin/sh NUM=100</w:t>
      </w:r>
    </w:p>
    <w:p>
      <w:pPr>
        <w:pStyle w:val="2"/>
        <w:spacing w:line="465" w:lineRule="exact"/>
        <w:ind w:left="380"/>
      </w:pPr>
      <w:r>
        <w:t>if (( $NUM &gt; 4 )) ;then</w:t>
      </w:r>
    </w:p>
    <w:p>
      <w:pPr>
        <w:pStyle w:val="2"/>
        <w:spacing w:before="5"/>
        <w:rPr>
          <w:sz w:val="44"/>
        </w:rPr>
      </w:pPr>
    </w:p>
    <w:p>
      <w:pPr>
        <w:pStyle w:val="2"/>
        <w:tabs>
          <w:tab w:val="left" w:pos="2179"/>
          <w:tab w:val="left" w:pos="7633"/>
          <w:tab w:val="left" w:pos="9179"/>
        </w:tabs>
        <w:ind w:left="1040"/>
        <w:rPr>
          <w:rFonts w:ascii="PMingLiU" w:hAnsi="PMingLiU"/>
        </w:rPr>
      </w:pPr>
      <w:r>
        <w:t>echo</w:t>
      </w:r>
      <w:r>
        <w:tab/>
      </w:r>
      <w:r>
        <w:rPr>
          <w:rFonts w:ascii="PMingLiU" w:hAnsi="PMingLiU"/>
        </w:rPr>
        <w:t xml:space="preserve">“ </w:t>
      </w:r>
      <w:r>
        <w:t>this num is</w:t>
      </w:r>
      <w:r>
        <w:rPr>
          <w:spacing w:val="-79"/>
        </w:rPr>
        <w:t xml:space="preserve"> </w:t>
      </w:r>
      <w:r>
        <w:t>$NUM</w:t>
      </w:r>
      <w:r>
        <w:rPr>
          <w:spacing w:val="-3"/>
        </w:rPr>
        <w:t xml:space="preserve"> </w:t>
      </w:r>
      <w:r>
        <w:t>greater</w:t>
      </w:r>
      <w:r>
        <w:tab/>
      </w:r>
      <w:r>
        <w:t>4</w:t>
      </w:r>
      <w:r>
        <w:rPr>
          <w:spacing w:val="-1"/>
        </w:rPr>
        <w:t xml:space="preserve"> </w:t>
      </w:r>
      <w:r>
        <w:t>!</w:t>
      </w:r>
      <w:r>
        <w:tab/>
      </w:r>
      <w:r>
        <w:rPr>
          <w:rFonts w:ascii="PMingLiU" w:hAnsi="PMingLiU"/>
        </w:rPr>
        <w:t>”</w:t>
      </w:r>
    </w:p>
    <w:p>
      <w:pPr>
        <w:pStyle w:val="2"/>
        <w:spacing w:before="439"/>
        <w:ind w:left="380"/>
      </w:pPr>
      <w:r>
        <w:t>fi</w:t>
      </w:r>
    </w:p>
    <w:p>
      <w:pPr>
        <w:pStyle w:val="2"/>
        <w:spacing w:before="11"/>
        <w:rPr>
          <w:sz w:val="40"/>
        </w:rPr>
      </w:pPr>
    </w:p>
    <w:p>
      <w:pPr>
        <w:pStyle w:val="2"/>
        <w:spacing w:line="417" w:lineRule="auto"/>
        <w:ind w:left="160" w:right="1879"/>
        <w:rPr>
          <w:rFonts w:hint="eastAsia" w:ascii="PMingLiU" w:eastAsia="PMingLiU"/>
        </w:rPr>
      </w:pPr>
      <w:r>
        <w:rPr>
          <w:rFonts w:hint="eastAsia" w:ascii="PMingLiU" w:eastAsia="PMingLiU"/>
        </w:rPr>
        <w:t>案例二，测试目录是否存在，不存在则新建（注意，中括号之间必须要空格）</w:t>
      </w:r>
    </w:p>
    <w:p>
      <w:pPr>
        <w:pStyle w:val="2"/>
        <w:spacing w:before="2" w:line="506" w:lineRule="auto"/>
        <w:ind w:left="380" w:right="11415"/>
      </w:pPr>
      <w:r>
        <w:t>#!/bin/sh #judge dir exist</w:t>
      </w:r>
    </w:p>
    <w:p>
      <w:pPr>
        <w:pStyle w:val="2"/>
        <w:tabs>
          <w:tab w:val="left" w:pos="823"/>
          <w:tab w:val="left" w:pos="1897"/>
        </w:tabs>
        <w:spacing w:line="465" w:lineRule="exact"/>
        <w:ind w:left="380"/>
      </w:pPr>
      <w:r>
        <w:t>if</w:t>
      </w:r>
      <w:r>
        <w:tab/>
      </w:r>
      <w:r>
        <w:t>[ ! -d</w:t>
      </w:r>
      <w:r>
        <w:tab/>
      </w:r>
      <w:r>
        <w:t>/data/20140515 ];then</w:t>
      </w:r>
    </w:p>
    <w:p>
      <w:pPr>
        <w:pStyle w:val="2"/>
        <w:spacing w:before="2"/>
        <w:rPr>
          <w:sz w:val="43"/>
        </w:rPr>
      </w:pPr>
    </w:p>
    <w:p>
      <w:pPr>
        <w:pStyle w:val="2"/>
        <w:tabs>
          <w:tab w:val="left" w:pos="2300"/>
        </w:tabs>
        <w:spacing w:before="1" w:line="506" w:lineRule="auto"/>
        <w:ind w:left="276" w:right="8926" w:firstLine="763"/>
      </w:pPr>
      <w:r>
        <w:t>mkdir</w:t>
      </w:r>
      <w:r>
        <w:tab/>
      </w:r>
      <w:r>
        <w:t>-p /data/20140515 else</w:t>
      </w:r>
    </w:p>
    <w:p>
      <w:pPr>
        <w:pStyle w:val="2"/>
        <w:tabs>
          <w:tab w:val="left" w:pos="2179"/>
          <w:tab w:val="left" w:pos="9399"/>
          <w:tab w:val="left" w:pos="9839"/>
          <w:tab w:val="left" w:pos="10299"/>
        </w:tabs>
        <w:spacing w:line="543" w:lineRule="exact"/>
        <w:ind w:left="840"/>
        <w:rPr>
          <w:rFonts w:ascii="PMingLiU" w:hAnsi="PMingLiU"/>
        </w:rPr>
      </w:pPr>
      <w:r>
        <w:t>echo</w:t>
      </w:r>
      <w:r>
        <w:tab/>
      </w:r>
      <w:r>
        <w:rPr>
          <w:rFonts w:ascii="PMingLiU" w:hAnsi="PMingLiU"/>
        </w:rPr>
        <w:t xml:space="preserve">“ </w:t>
      </w:r>
      <w:r>
        <w:t>This DIR is</w:t>
      </w:r>
      <w:r>
        <w:rPr>
          <w:spacing w:val="-81"/>
        </w:rPr>
        <w:t xml:space="preserve"> </w:t>
      </w:r>
      <w:r>
        <w:t>exist,Please</w:t>
      </w:r>
      <w:r>
        <w:rPr>
          <w:spacing w:val="-3"/>
        </w:rPr>
        <w:t xml:space="preserve"> </w:t>
      </w:r>
      <w:r>
        <w:t>exit</w:t>
      </w:r>
      <w:r>
        <w:tab/>
      </w:r>
      <w:r>
        <w:t>,</w:t>
      </w:r>
      <w:r>
        <w:tab/>
      </w:r>
      <w:r>
        <w:t>..</w:t>
      </w:r>
      <w:r>
        <w:tab/>
      </w:r>
      <w:r>
        <w:rPr>
          <w:rFonts w:ascii="PMingLiU" w:hAnsi="PMingLiU"/>
        </w:rPr>
        <w:t>”</w:t>
      </w:r>
    </w:p>
    <w:p>
      <w:pPr>
        <w:pStyle w:val="2"/>
        <w:spacing w:before="11"/>
        <w:rPr>
          <w:rFonts w:ascii="PMingLiU"/>
          <w:sz w:val="32"/>
        </w:rPr>
      </w:pPr>
    </w:p>
    <w:p>
      <w:pPr>
        <w:pStyle w:val="2"/>
        <w:ind w:left="380"/>
      </w:pPr>
      <w:r>
        <w:t>fi</w:t>
      </w:r>
    </w:p>
    <w:p>
      <w:pPr>
        <w:pStyle w:val="2"/>
        <w:spacing w:before="8"/>
      </w:pPr>
    </w:p>
    <w:p>
      <w:pPr>
        <w:pStyle w:val="2"/>
        <w:ind w:left="380"/>
        <w:rPr>
          <w:rFonts w:hint="eastAsia" w:ascii="PMingLiU" w:eastAsia="PMingLiU"/>
        </w:rPr>
      </w:pPr>
      <w:r>
        <w:rPr>
          <w:rFonts w:hint="eastAsia" w:ascii="PMingLiU" w:eastAsia="PMingLiU"/>
        </w:rPr>
        <w:t>逻辑运算符解析：</w:t>
      </w:r>
    </w:p>
    <w:p>
      <w:pPr>
        <w:pStyle w:val="2"/>
        <w:tabs>
          <w:tab w:val="left" w:pos="1739"/>
          <w:tab w:val="left" w:pos="5456"/>
        </w:tabs>
        <w:spacing w:before="412"/>
        <w:ind w:left="380"/>
      </w:pPr>
      <w:r>
        <w:t>-f</w:t>
      </w:r>
      <w:r>
        <w:tab/>
      </w:r>
      <w:r>
        <w:rPr>
          <w:rFonts w:hint="eastAsia" w:ascii="PMingLiU" w:eastAsia="PMingLiU"/>
        </w:rPr>
        <w:t>判断文件是否存在</w:t>
      </w:r>
      <w:r>
        <w:rPr>
          <w:rFonts w:hint="eastAsia" w:ascii="PMingLiU" w:eastAsia="PMingLiU"/>
        </w:rPr>
        <w:tab/>
      </w:r>
      <w:r>
        <w:t>eg: if [ -f filename</w:t>
      </w:r>
      <w:r>
        <w:rPr>
          <w:spacing w:val="-3"/>
        </w:rPr>
        <w:t xml:space="preserve"> </w:t>
      </w:r>
      <w:r>
        <w:t>]</w:t>
      </w:r>
    </w:p>
    <w:p>
      <w:pPr>
        <w:pStyle w:val="2"/>
        <w:tabs>
          <w:tab w:val="left" w:pos="1739"/>
          <w:tab w:val="left" w:pos="5456"/>
          <w:tab w:val="left" w:pos="8257"/>
        </w:tabs>
        <w:spacing w:before="413"/>
        <w:ind w:left="380"/>
      </w:pPr>
      <w:r>
        <w:t>-d</w:t>
      </w:r>
      <w:r>
        <w:tab/>
      </w:r>
      <w:r>
        <w:rPr>
          <w:rFonts w:hint="eastAsia" w:ascii="PMingLiU" w:eastAsia="PMingLiU"/>
        </w:rPr>
        <w:t>判断目录是否存在</w:t>
      </w:r>
      <w:r>
        <w:rPr>
          <w:rFonts w:hint="eastAsia" w:ascii="PMingLiU" w:eastAsia="PMingLiU"/>
        </w:rPr>
        <w:tab/>
      </w:r>
      <w:r>
        <w:t>eg: if [</w:t>
      </w:r>
      <w:r>
        <w:rPr>
          <w:spacing w:val="-5"/>
        </w:rPr>
        <w:t xml:space="preserve"> </w:t>
      </w:r>
      <w:r>
        <w:t>-d</w:t>
      </w:r>
      <w:r>
        <w:rPr>
          <w:spacing w:val="-1"/>
        </w:rPr>
        <w:t xml:space="preserve"> </w:t>
      </w:r>
      <w:r>
        <w:t>dir</w:t>
      </w:r>
      <w:r>
        <w:tab/>
      </w:r>
      <w:r>
        <w:t>]</w:t>
      </w:r>
    </w:p>
    <w:p>
      <w:pPr>
        <w:spacing w:after="0"/>
        <w:sectPr>
          <w:pgSz w:w="19120" w:h="27060"/>
          <w:pgMar w:top="2540" w:right="1760" w:bottom="280" w:left="2720" w:header="720" w:footer="720" w:gutter="0"/>
        </w:sectPr>
      </w:pPr>
    </w:p>
    <w:p>
      <w:pPr>
        <w:pStyle w:val="2"/>
        <w:tabs>
          <w:tab w:val="left" w:pos="1519"/>
          <w:tab w:val="left" w:pos="2639"/>
        </w:tabs>
        <w:spacing w:before="40"/>
        <w:ind w:left="380"/>
        <w:rPr>
          <w:rFonts w:hint="eastAsia" w:ascii="PMingLiU" w:eastAsia="PMingLiU"/>
        </w:rPr>
      </w:pPr>
      <w:r>
        <w:drawing>
          <wp:anchor distT="0" distB="0" distL="0" distR="0" simplePos="0" relativeHeight="268405760" behindDoc="1" locked="0" layoutInCell="1" allowOverlap="1">
            <wp:simplePos x="0" y="0"/>
            <wp:positionH relativeFrom="page">
              <wp:posOffset>-1174115</wp:posOffset>
            </wp:positionH>
            <wp:positionV relativeFrom="page">
              <wp:posOffset>-2329815</wp:posOffset>
            </wp:positionV>
            <wp:extent cx="12109450" cy="17138015"/>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rPr>
          <w:rFonts w:hint="eastAsia" w:eastAsia="宋体"/>
          <w:lang w:val="en-US" w:eastAsia="zh-CN"/>
        </w:rPr>
        <w:t xml:space="preserve"> </w:t>
      </w:r>
      <w:bookmarkStart w:id="0" w:name="_GoBack"/>
      <w:bookmarkEnd w:id="0"/>
      <w:r>
        <w:t>-eq</w:t>
      </w:r>
      <w:r>
        <w:tab/>
      </w:r>
      <w:r>
        <w:rPr>
          <w:rFonts w:hint="eastAsia" w:ascii="PMingLiU" w:eastAsia="PMingLiU"/>
        </w:rPr>
        <w:t>等于</w:t>
      </w:r>
      <w:r>
        <w:rPr>
          <w:rFonts w:hint="eastAsia" w:ascii="PMingLiU" w:eastAsia="PMingLiU"/>
        </w:rPr>
        <w:tab/>
      </w:r>
      <w:r>
        <w:rPr>
          <w:rFonts w:hint="eastAsia" w:ascii="PMingLiU" w:eastAsia="PMingLiU"/>
        </w:rPr>
        <w:t>应用于：整型比较</w:t>
      </w:r>
    </w:p>
    <w:p>
      <w:pPr>
        <w:pStyle w:val="2"/>
        <w:tabs>
          <w:tab w:val="left" w:pos="1519"/>
          <w:tab w:val="left" w:pos="3079"/>
        </w:tabs>
        <w:spacing w:before="432"/>
        <w:ind w:left="380"/>
        <w:rPr>
          <w:rFonts w:hint="eastAsia" w:ascii="PMingLiU" w:eastAsia="PMingLiU"/>
        </w:rPr>
      </w:pPr>
      <w:r>
        <w:t>-ne</w:t>
      </w:r>
      <w:r>
        <w:tab/>
      </w:r>
      <w:r>
        <w:rPr>
          <w:rFonts w:hint="eastAsia" w:ascii="PMingLiU" w:eastAsia="PMingLiU"/>
        </w:rPr>
        <w:t>不等于</w:t>
      </w:r>
      <w:r>
        <w:rPr>
          <w:rFonts w:hint="eastAsia" w:ascii="PMingLiU" w:eastAsia="PMingLiU"/>
        </w:rPr>
        <w:tab/>
      </w:r>
      <w:r>
        <w:rPr>
          <w:rFonts w:hint="eastAsia" w:ascii="PMingLiU" w:eastAsia="PMingLiU"/>
        </w:rPr>
        <w:t>应用于：整型比较</w:t>
      </w:r>
    </w:p>
    <w:p>
      <w:pPr>
        <w:pStyle w:val="2"/>
        <w:tabs>
          <w:tab w:val="left" w:pos="1519"/>
          <w:tab w:val="left" w:pos="2639"/>
        </w:tabs>
        <w:spacing w:before="413"/>
        <w:ind w:left="380"/>
        <w:rPr>
          <w:rFonts w:hint="eastAsia" w:ascii="PMingLiU" w:eastAsia="PMingLiU"/>
        </w:rPr>
      </w:pPr>
      <w:r>
        <w:t>-lt</w:t>
      </w:r>
      <w:r>
        <w:tab/>
      </w:r>
      <w:r>
        <w:rPr>
          <w:rFonts w:hint="eastAsia" w:ascii="PMingLiU" w:eastAsia="PMingLiU"/>
        </w:rPr>
        <w:t>小于</w:t>
      </w:r>
      <w:r>
        <w:rPr>
          <w:rFonts w:hint="eastAsia" w:ascii="PMingLiU" w:eastAsia="PMingLiU"/>
        </w:rPr>
        <w:tab/>
      </w:r>
      <w:r>
        <w:rPr>
          <w:rFonts w:hint="eastAsia" w:ascii="PMingLiU" w:eastAsia="PMingLiU"/>
        </w:rPr>
        <w:t>应用于：整型比较</w:t>
      </w:r>
    </w:p>
    <w:p>
      <w:pPr>
        <w:pStyle w:val="2"/>
        <w:tabs>
          <w:tab w:val="left" w:pos="1519"/>
          <w:tab w:val="left" w:pos="2639"/>
        </w:tabs>
        <w:spacing w:before="433"/>
        <w:ind w:left="380"/>
        <w:rPr>
          <w:rFonts w:hint="eastAsia" w:ascii="PMingLiU" w:eastAsia="PMingLiU"/>
        </w:rPr>
      </w:pPr>
      <w:r>
        <w:t>-gt</w:t>
      </w:r>
      <w:r>
        <w:tab/>
      </w:r>
      <w:r>
        <w:rPr>
          <w:rFonts w:hint="eastAsia" w:ascii="PMingLiU" w:eastAsia="PMingLiU"/>
        </w:rPr>
        <w:t>大于</w:t>
      </w:r>
      <w:r>
        <w:rPr>
          <w:rFonts w:hint="eastAsia" w:ascii="PMingLiU" w:eastAsia="PMingLiU"/>
        </w:rPr>
        <w:tab/>
      </w:r>
      <w:r>
        <w:rPr>
          <w:rFonts w:hint="eastAsia" w:ascii="PMingLiU" w:eastAsia="PMingLiU"/>
        </w:rPr>
        <w:t>应用于：整型比较</w:t>
      </w:r>
    </w:p>
    <w:p>
      <w:pPr>
        <w:pStyle w:val="2"/>
        <w:tabs>
          <w:tab w:val="left" w:pos="1519"/>
          <w:tab w:val="left" w:pos="3979"/>
        </w:tabs>
        <w:spacing w:before="412"/>
        <w:ind w:left="380"/>
        <w:rPr>
          <w:rFonts w:hint="eastAsia" w:ascii="PMingLiU" w:eastAsia="PMingLiU"/>
        </w:rPr>
      </w:pPr>
      <w:r>
        <w:t>-le</w:t>
      </w:r>
      <w:r>
        <w:tab/>
      </w:r>
      <w:r>
        <w:rPr>
          <w:rFonts w:hint="eastAsia" w:ascii="PMingLiU" w:eastAsia="PMingLiU"/>
        </w:rPr>
        <w:t>小于或等于</w:t>
      </w:r>
      <w:r>
        <w:rPr>
          <w:rFonts w:hint="eastAsia" w:ascii="PMingLiU" w:eastAsia="PMingLiU"/>
        </w:rPr>
        <w:tab/>
      </w:r>
      <w:r>
        <w:rPr>
          <w:rFonts w:hint="eastAsia" w:ascii="PMingLiU" w:eastAsia="PMingLiU"/>
        </w:rPr>
        <w:t>应用于：整型比较</w:t>
      </w:r>
    </w:p>
    <w:p>
      <w:pPr>
        <w:pStyle w:val="2"/>
        <w:tabs>
          <w:tab w:val="left" w:pos="1519"/>
          <w:tab w:val="left" w:pos="3979"/>
        </w:tabs>
        <w:spacing w:before="393"/>
        <w:ind w:left="380"/>
        <w:rPr>
          <w:rFonts w:hint="eastAsia" w:ascii="PMingLiU" w:eastAsia="PMingLiU"/>
        </w:rPr>
      </w:pPr>
      <w:r>
        <w:t>-ge</w:t>
      </w:r>
      <w:r>
        <w:tab/>
      </w:r>
      <w:r>
        <w:rPr>
          <w:rFonts w:hint="eastAsia" w:ascii="PMingLiU" w:eastAsia="PMingLiU"/>
        </w:rPr>
        <w:t>大于或等于</w:t>
      </w:r>
      <w:r>
        <w:rPr>
          <w:rFonts w:hint="eastAsia" w:ascii="PMingLiU" w:eastAsia="PMingLiU"/>
        </w:rPr>
        <w:tab/>
      </w:r>
      <w:r>
        <w:rPr>
          <w:rFonts w:hint="eastAsia" w:ascii="PMingLiU" w:eastAsia="PMingLiU"/>
        </w:rPr>
        <w:t>应用于：整型比较</w:t>
      </w:r>
    </w:p>
    <w:p>
      <w:pPr>
        <w:pStyle w:val="2"/>
        <w:tabs>
          <w:tab w:val="left" w:pos="1519"/>
          <w:tab w:val="left" w:pos="5579"/>
          <w:tab w:val="left" w:pos="8039"/>
          <w:tab w:val="left" w:pos="8939"/>
        </w:tabs>
        <w:spacing w:before="433"/>
        <w:ind w:left="380"/>
        <w:rPr>
          <w:rFonts w:hint="eastAsia" w:ascii="PMingLiU" w:hAnsi="PMingLiU" w:eastAsia="PMingLiU"/>
        </w:rPr>
      </w:pPr>
      <w:r>
        <w:t>-a</w:t>
      </w:r>
      <w:r>
        <w:tab/>
      </w:r>
      <w:r>
        <w:rPr>
          <w:rFonts w:hint="eastAsia" w:ascii="PMingLiU" w:hAnsi="PMingLiU" w:eastAsia="PMingLiU"/>
        </w:rPr>
        <w:t>双方都成立（</w:t>
      </w:r>
      <w:r>
        <w:rPr>
          <w:rFonts w:hint="eastAsia" w:ascii="PMingLiU" w:hAnsi="PMingLiU" w:eastAsia="PMingLiU"/>
          <w:spacing w:val="70"/>
        </w:rPr>
        <w:t xml:space="preserve"> </w:t>
      </w:r>
      <w:r>
        <w:rPr>
          <w:spacing w:val="-11"/>
        </w:rPr>
        <w:t>and</w:t>
      </w:r>
      <w:r>
        <w:rPr>
          <w:rFonts w:hint="eastAsia" w:ascii="PMingLiU" w:hAnsi="PMingLiU" w:eastAsia="PMingLiU"/>
          <w:spacing w:val="-11"/>
        </w:rPr>
        <w:t>）</w:t>
      </w:r>
      <w:r>
        <w:rPr>
          <w:rFonts w:hint="eastAsia" w:ascii="PMingLiU" w:hAnsi="PMingLiU" w:eastAsia="PMingLiU"/>
          <w:spacing w:val="-11"/>
        </w:rPr>
        <w:tab/>
      </w:r>
      <w:r>
        <w:rPr>
          <w:rFonts w:hint="eastAsia" w:ascii="PMingLiU" w:hAnsi="PMingLiU" w:eastAsia="PMingLiU"/>
        </w:rPr>
        <w:t>逻辑表达式</w:t>
      </w:r>
      <w:r>
        <w:rPr>
          <w:rFonts w:hint="eastAsia" w:ascii="PMingLiU" w:hAnsi="PMingLiU" w:eastAsia="PMingLiU"/>
        </w:rPr>
        <w:tab/>
      </w:r>
      <w:r>
        <w:rPr>
          <w:rFonts w:hint="eastAsia" w:ascii="PMingLiU" w:hAnsi="PMingLiU" w:eastAsia="PMingLiU"/>
        </w:rPr>
        <w:t>–</w:t>
      </w:r>
      <w:r>
        <w:rPr>
          <w:rFonts w:hint="eastAsia" w:ascii="PMingLiU" w:hAnsi="PMingLiU" w:eastAsia="PMingLiU"/>
          <w:spacing w:val="-70"/>
        </w:rPr>
        <w:t xml:space="preserve"> </w:t>
      </w:r>
      <w:r>
        <w:t>a</w:t>
      </w:r>
      <w:r>
        <w:tab/>
      </w:r>
      <w:r>
        <w:rPr>
          <w:rFonts w:hint="eastAsia" w:ascii="PMingLiU" w:hAnsi="PMingLiU" w:eastAsia="PMingLiU"/>
        </w:rPr>
        <w:t>逻辑表达式</w:t>
      </w:r>
    </w:p>
    <w:p>
      <w:pPr>
        <w:pStyle w:val="2"/>
        <w:tabs>
          <w:tab w:val="left" w:pos="1519"/>
          <w:tab w:val="left" w:pos="4879"/>
          <w:tab w:val="left" w:pos="7379"/>
          <w:tab w:val="left" w:pos="8279"/>
        </w:tabs>
        <w:spacing w:before="412"/>
        <w:ind w:left="380"/>
        <w:rPr>
          <w:rFonts w:hint="eastAsia" w:ascii="PMingLiU" w:hAnsi="PMingLiU" w:eastAsia="PMingLiU"/>
        </w:rPr>
      </w:pPr>
      <w:r>
        <w:t>-o</w:t>
      </w:r>
      <w:r>
        <w:tab/>
      </w:r>
      <w:r>
        <w:rPr>
          <w:rFonts w:hint="eastAsia" w:ascii="PMingLiU" w:hAnsi="PMingLiU" w:eastAsia="PMingLiU"/>
        </w:rPr>
        <w:t>单方成立（</w:t>
      </w:r>
      <w:r>
        <w:rPr>
          <w:rFonts w:hint="eastAsia" w:ascii="PMingLiU" w:hAnsi="PMingLiU" w:eastAsia="PMingLiU"/>
          <w:spacing w:val="49"/>
        </w:rPr>
        <w:t xml:space="preserve"> </w:t>
      </w:r>
      <w:r>
        <w:t>or</w:t>
      </w:r>
      <w:r>
        <w:rPr>
          <w:spacing w:val="-51"/>
        </w:rPr>
        <w:t xml:space="preserve"> </w:t>
      </w:r>
      <w:r>
        <w:rPr>
          <w:rFonts w:hint="eastAsia" w:ascii="PMingLiU" w:hAnsi="PMingLiU" w:eastAsia="PMingLiU"/>
        </w:rPr>
        <w:t>）</w:t>
      </w:r>
      <w:r>
        <w:rPr>
          <w:rFonts w:hint="eastAsia" w:ascii="PMingLiU" w:hAnsi="PMingLiU" w:eastAsia="PMingLiU"/>
        </w:rPr>
        <w:tab/>
      </w:r>
      <w:r>
        <w:rPr>
          <w:rFonts w:hint="eastAsia" w:ascii="PMingLiU" w:hAnsi="PMingLiU" w:eastAsia="PMingLiU"/>
        </w:rPr>
        <w:t>逻辑表达式</w:t>
      </w:r>
      <w:r>
        <w:rPr>
          <w:rFonts w:hint="eastAsia" w:ascii="PMingLiU" w:hAnsi="PMingLiU" w:eastAsia="PMingLiU"/>
        </w:rPr>
        <w:tab/>
      </w:r>
      <w:r>
        <w:rPr>
          <w:rFonts w:hint="eastAsia" w:ascii="PMingLiU" w:hAnsi="PMingLiU" w:eastAsia="PMingLiU"/>
          <w:spacing w:val="10"/>
        </w:rPr>
        <w:t>–</w:t>
      </w:r>
      <w:r>
        <w:rPr>
          <w:spacing w:val="10"/>
        </w:rPr>
        <w:t>o</w:t>
      </w:r>
      <w:r>
        <w:rPr>
          <w:spacing w:val="10"/>
        </w:rPr>
        <w:tab/>
      </w:r>
      <w:r>
        <w:rPr>
          <w:rFonts w:hint="eastAsia" w:ascii="PMingLiU" w:hAnsi="PMingLiU" w:eastAsia="PMingLiU"/>
        </w:rPr>
        <w:t>逻辑表达式</w:t>
      </w:r>
    </w:p>
    <w:p>
      <w:pPr>
        <w:pStyle w:val="2"/>
        <w:tabs>
          <w:tab w:val="left" w:pos="1519"/>
        </w:tabs>
        <w:spacing w:before="433"/>
        <w:ind w:left="380"/>
        <w:rPr>
          <w:rFonts w:hint="eastAsia" w:ascii="PMingLiU" w:eastAsia="PMingLiU"/>
        </w:rPr>
      </w:pPr>
      <w:r>
        <w:t>-z</w:t>
      </w:r>
      <w:r>
        <w:tab/>
      </w:r>
      <w:r>
        <w:rPr>
          <w:rFonts w:hint="eastAsia" w:ascii="PMingLiU" w:eastAsia="PMingLiU"/>
        </w:rPr>
        <w:t>空字符串</w:t>
      </w:r>
    </w:p>
    <w:p>
      <w:pPr>
        <w:pStyle w:val="2"/>
        <w:spacing w:before="413"/>
        <w:ind w:right="9279"/>
        <w:jc w:val="center"/>
        <w:rPr>
          <w:rFonts w:hint="eastAsia" w:ascii="PMingLiU" w:eastAsia="PMingLiU"/>
        </w:rPr>
      </w:pPr>
      <w:r>
        <w:rPr>
          <w:rFonts w:hint="eastAsia" w:ascii="PMingLiU" w:eastAsia="PMingLiU"/>
        </w:rPr>
        <w:t>案例三，多个条件测试判断</w:t>
      </w:r>
    </w:p>
    <w:p>
      <w:pPr>
        <w:pStyle w:val="2"/>
        <w:spacing w:before="418" w:line="506" w:lineRule="auto"/>
        <w:ind w:left="320" w:right="12350" w:firstLine="60"/>
      </w:pPr>
      <w:r>
        <w:t>#!/bin/sh scores=80</w:t>
      </w:r>
    </w:p>
    <w:p>
      <w:pPr>
        <w:pStyle w:val="2"/>
        <w:tabs>
          <w:tab w:val="left" w:pos="763"/>
        </w:tabs>
        <w:spacing w:line="465" w:lineRule="exact"/>
        <w:ind w:left="320"/>
      </w:pPr>
      <w:r>
        <w:t>if</w:t>
      </w:r>
      <w:r>
        <w:tab/>
      </w:r>
      <w:r>
        <w:t>[[ $scores -gt 85 ]];</w:t>
      </w:r>
      <w:r>
        <w:rPr>
          <w:spacing w:val="-3"/>
        </w:rPr>
        <w:t xml:space="preserve"> </w:t>
      </w:r>
      <w:r>
        <w:t>then</w:t>
      </w:r>
    </w:p>
    <w:p>
      <w:pPr>
        <w:pStyle w:val="2"/>
        <w:spacing w:before="8"/>
        <w:rPr>
          <w:sz w:val="46"/>
        </w:rPr>
      </w:pPr>
    </w:p>
    <w:p>
      <w:pPr>
        <w:pStyle w:val="2"/>
        <w:spacing w:line="496" w:lineRule="auto"/>
        <w:ind w:left="320" w:right="9234" w:firstLine="1456"/>
      </w:pPr>
      <w:r>
        <w:t>echo "very good!"; elif [[ $scores -gt 75 ]]; then</w:t>
      </w:r>
    </w:p>
    <w:p>
      <w:pPr>
        <w:pStyle w:val="2"/>
        <w:spacing w:line="464" w:lineRule="exact"/>
        <w:ind w:left="1776"/>
      </w:pPr>
      <w:r>
        <w:t>echo "good!";</w:t>
      </w:r>
    </w:p>
    <w:p>
      <w:pPr>
        <w:pStyle w:val="2"/>
        <w:spacing w:before="8"/>
        <w:rPr>
          <w:sz w:val="46"/>
        </w:rPr>
      </w:pPr>
    </w:p>
    <w:p>
      <w:pPr>
        <w:pStyle w:val="2"/>
        <w:spacing w:line="496" w:lineRule="auto"/>
        <w:ind w:left="1776" w:right="9235" w:hanging="1457"/>
      </w:pPr>
      <w:r>
        <w:t>elif [[ $scores -gt 60 ]]; then echo "pass!";</w:t>
      </w:r>
    </w:p>
    <w:p>
      <w:pPr>
        <w:pStyle w:val="2"/>
        <w:spacing w:before="21"/>
        <w:ind w:left="320"/>
      </w:pPr>
      <w:r>
        <w:t>else</w:t>
      </w:r>
    </w:p>
    <w:p>
      <w:pPr>
        <w:pStyle w:val="2"/>
        <w:spacing w:before="11"/>
        <w:rPr>
          <w:sz w:val="44"/>
        </w:rPr>
      </w:pPr>
    </w:p>
    <w:p>
      <w:pPr>
        <w:pStyle w:val="2"/>
        <w:ind w:left="1776"/>
      </w:pPr>
      <w:r>
        <w:t>echo "no pass!"</w:t>
      </w:r>
    </w:p>
    <w:p>
      <w:pPr>
        <w:pStyle w:val="2"/>
        <w:spacing w:before="11"/>
        <w:rPr>
          <w:sz w:val="44"/>
        </w:rPr>
      </w:pPr>
    </w:p>
    <w:p>
      <w:pPr>
        <w:pStyle w:val="2"/>
        <w:ind w:left="320"/>
      </w:pPr>
      <w:r>
        <w:t>fi</w:t>
      </w:r>
    </w:p>
    <w:p>
      <w:pPr>
        <w:spacing w:after="0"/>
        <w:sectPr>
          <w:pgSz w:w="19120" w:h="27060"/>
          <w:pgMar w:top="2540" w:right="1760" w:bottom="280" w:left="2720" w:header="720" w:footer="720" w:gutter="0"/>
        </w:sectPr>
      </w:pPr>
    </w:p>
    <w:p>
      <w:pPr>
        <w:pStyle w:val="6"/>
        <w:numPr>
          <w:ilvl w:val="0"/>
          <w:numId w:val="2"/>
        </w:numPr>
        <w:tabs>
          <w:tab w:val="left" w:pos="839"/>
          <w:tab w:val="left" w:pos="840"/>
          <w:tab w:val="left" w:pos="2419"/>
          <w:tab w:val="left" w:pos="5239"/>
        </w:tabs>
        <w:spacing w:before="40" w:after="0" w:line="240" w:lineRule="auto"/>
        <w:ind w:left="840" w:right="0" w:hanging="680"/>
        <w:jc w:val="left"/>
        <w:rPr>
          <w:sz w:val="42"/>
        </w:rPr>
      </w:pPr>
      <w:r>
        <w:drawing>
          <wp:anchor distT="0" distB="0" distL="0" distR="0" simplePos="0" relativeHeight="268405760" behindDoc="1" locked="0" layoutInCell="1" allowOverlap="1">
            <wp:simplePos x="0" y="0"/>
            <wp:positionH relativeFrom="page">
              <wp:posOffset>0</wp:posOffset>
            </wp:positionH>
            <wp:positionV relativeFrom="page">
              <wp:posOffset>45085</wp:posOffset>
            </wp:positionV>
            <wp:extent cx="12109450" cy="17138015"/>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rPr>
          <w:sz w:val="42"/>
        </w:rPr>
        <w:t>使用</w:t>
      </w:r>
      <w:r>
        <w:rPr>
          <w:spacing w:val="49"/>
          <w:sz w:val="42"/>
        </w:rPr>
        <w:t xml:space="preserve"> </w:t>
      </w:r>
      <w:r>
        <w:rPr>
          <w:rFonts w:ascii="Arial" w:eastAsia="Arial"/>
          <w:sz w:val="42"/>
        </w:rPr>
        <w:t>if</w:t>
      </w:r>
      <w:r>
        <w:rPr>
          <w:rFonts w:ascii="Arial" w:eastAsia="Arial"/>
          <w:sz w:val="42"/>
        </w:rPr>
        <w:tab/>
      </w:r>
      <w:r>
        <w:rPr>
          <w:sz w:val="42"/>
        </w:rPr>
        <w:t>条件语句编写</w:t>
      </w:r>
      <w:r>
        <w:rPr>
          <w:sz w:val="42"/>
        </w:rPr>
        <w:tab/>
      </w:r>
      <w:r>
        <w:rPr>
          <w:rFonts w:ascii="Arial" w:eastAsia="Arial"/>
          <w:spacing w:val="-33"/>
          <w:sz w:val="42"/>
        </w:rPr>
        <w:t>MySQL</w:t>
      </w:r>
      <w:r>
        <w:rPr>
          <w:sz w:val="42"/>
        </w:rPr>
        <w:t>备份脚本</w:t>
      </w:r>
    </w:p>
    <w:p>
      <w:pPr>
        <w:pStyle w:val="2"/>
        <w:spacing w:before="1"/>
        <w:rPr>
          <w:rFonts w:ascii="PMingLiU"/>
          <w:sz w:val="38"/>
        </w:rPr>
      </w:pPr>
    </w:p>
    <w:p>
      <w:pPr>
        <w:pStyle w:val="2"/>
        <w:tabs>
          <w:tab w:val="left" w:pos="839"/>
          <w:tab w:val="left" w:pos="2739"/>
        </w:tabs>
        <w:ind w:left="160"/>
        <w:rPr>
          <w:rFonts w:hint="eastAsia" w:ascii="PMingLiU" w:eastAsia="PMingLiU"/>
        </w:rPr>
      </w:pPr>
      <w:r>
        <w:t>a)</w:t>
      </w:r>
      <w:r>
        <w:tab/>
      </w:r>
      <w:r>
        <w:rPr>
          <w:rFonts w:hint="eastAsia" w:ascii="PMingLiU" w:eastAsia="PMingLiU"/>
        </w:rPr>
        <w:t>自动备份</w:t>
      </w:r>
      <w:r>
        <w:rPr>
          <w:rFonts w:hint="eastAsia" w:ascii="PMingLiU" w:eastAsia="PMingLiU"/>
        </w:rPr>
        <w:tab/>
      </w:r>
      <w:r>
        <w:t>Mysql</w:t>
      </w:r>
      <w:r>
        <w:rPr>
          <w:spacing w:val="26"/>
        </w:rPr>
        <w:t xml:space="preserve"> </w:t>
      </w:r>
      <w:r>
        <w:rPr>
          <w:rFonts w:hint="eastAsia" w:ascii="PMingLiU" w:eastAsia="PMingLiU"/>
        </w:rPr>
        <w:t>数据库脚本</w:t>
      </w:r>
    </w:p>
    <w:p>
      <w:pPr>
        <w:pStyle w:val="2"/>
        <w:spacing w:before="419"/>
        <w:ind w:left="840"/>
      </w:pPr>
      <w:r>
        <w:t>#!/bin/sh</w:t>
      </w:r>
    </w:p>
    <w:p>
      <w:pPr>
        <w:pStyle w:val="2"/>
        <w:spacing w:before="8"/>
        <w:rPr>
          <w:sz w:val="46"/>
        </w:rPr>
      </w:pPr>
    </w:p>
    <w:p>
      <w:pPr>
        <w:pStyle w:val="2"/>
        <w:tabs>
          <w:tab w:val="left" w:pos="2286"/>
        </w:tabs>
        <w:spacing w:line="496" w:lineRule="auto"/>
        <w:ind w:left="840" w:right="10063"/>
      </w:pPr>
      <w:r>
        <w:t>#auto backup</w:t>
      </w:r>
      <w:r>
        <w:rPr>
          <w:spacing w:val="-11"/>
        </w:rPr>
        <w:t xml:space="preserve"> </w:t>
      </w:r>
      <w:r>
        <w:t>mysql #wugk</w:t>
      </w:r>
      <w:r>
        <w:tab/>
      </w:r>
      <w:r>
        <w:t>2012-12-12</w:t>
      </w:r>
    </w:p>
    <w:p>
      <w:pPr>
        <w:pStyle w:val="2"/>
        <w:spacing w:line="582" w:lineRule="exact"/>
        <w:ind w:left="840"/>
        <w:rPr>
          <w:rFonts w:hint="eastAsia" w:ascii="PMingLiU" w:eastAsia="PMingLiU"/>
        </w:rPr>
      </w:pPr>
      <w:r>
        <w:t xml:space="preserve">#Define PATH </w:t>
      </w:r>
      <w:r>
        <w:rPr>
          <w:rFonts w:hint="eastAsia" w:ascii="PMingLiU" w:eastAsia="PMingLiU"/>
        </w:rPr>
        <w:t>定义变量</w:t>
      </w:r>
    </w:p>
    <w:p>
      <w:pPr>
        <w:pStyle w:val="2"/>
        <w:spacing w:before="438" w:line="496" w:lineRule="auto"/>
        <w:ind w:left="840" w:right="4512"/>
      </w:pPr>
      <w:r>
        <w:t>BAKDIR=/data/backup/mysql/`date +%Y-%m-%d` MYSQLDB=webapp</w:t>
      </w:r>
    </w:p>
    <w:p>
      <w:pPr>
        <w:pStyle w:val="2"/>
        <w:spacing w:before="1" w:line="496" w:lineRule="auto"/>
        <w:ind w:left="840" w:right="9823"/>
      </w:pPr>
      <w:r>
        <w:t>MYSQLPW=backup MYSQLUSR=backup</w:t>
      </w:r>
    </w:p>
    <w:p>
      <w:pPr>
        <w:pStyle w:val="2"/>
        <w:tabs>
          <w:tab w:val="left" w:pos="3879"/>
          <w:tab w:val="left" w:pos="7479"/>
          <w:tab w:val="left" w:pos="9399"/>
          <w:tab w:val="left" w:pos="10419"/>
        </w:tabs>
        <w:spacing w:line="582" w:lineRule="exact"/>
        <w:ind w:left="840"/>
      </w:pPr>
      <w:r>
        <w:t>#must</w:t>
      </w:r>
      <w:r>
        <w:rPr>
          <w:spacing w:val="-22"/>
        </w:rPr>
        <w:t xml:space="preserve"> </w:t>
      </w:r>
      <w:r>
        <w:t>use</w:t>
      </w:r>
      <w:r>
        <w:rPr>
          <w:spacing w:val="-35"/>
        </w:rPr>
        <w:t xml:space="preserve"> </w:t>
      </w:r>
      <w:r>
        <w:t>root</w:t>
      </w:r>
      <w:r>
        <w:tab/>
      </w:r>
      <w:r>
        <w:t>user</w:t>
      </w:r>
      <w:r>
        <w:rPr>
          <w:spacing w:val="65"/>
        </w:rPr>
        <w:t xml:space="preserve"> </w:t>
      </w:r>
      <w:r>
        <w:t>run</w:t>
      </w:r>
      <w:r>
        <w:rPr>
          <w:spacing w:val="75"/>
        </w:rPr>
        <w:t xml:space="preserve"> </w:t>
      </w:r>
      <w:r>
        <w:t>scripts</w:t>
      </w:r>
      <w:r>
        <w:tab/>
      </w:r>
      <w:r>
        <w:rPr>
          <w:rFonts w:hint="eastAsia" w:ascii="PMingLiU" w:eastAsia="PMingLiU"/>
        </w:rPr>
        <w:t>必须使用</w:t>
      </w:r>
      <w:r>
        <w:rPr>
          <w:rFonts w:hint="eastAsia" w:ascii="PMingLiU" w:eastAsia="PMingLiU"/>
        </w:rPr>
        <w:tab/>
      </w:r>
      <w:r>
        <w:t>root</w:t>
      </w:r>
      <w:r>
        <w:tab/>
      </w:r>
      <w:r>
        <w:rPr>
          <w:rFonts w:hint="eastAsia" w:ascii="PMingLiU" w:eastAsia="PMingLiU"/>
        </w:rPr>
        <w:t>用户运行，</w:t>
      </w:r>
      <w:r>
        <w:rPr>
          <w:rFonts w:hint="eastAsia" w:ascii="PMingLiU" w:eastAsia="PMingLiU"/>
          <w:spacing w:val="10"/>
        </w:rPr>
        <w:t xml:space="preserve"> </w:t>
      </w:r>
      <w:r>
        <w:t>$UID</w:t>
      </w:r>
    </w:p>
    <w:p>
      <w:pPr>
        <w:pStyle w:val="2"/>
        <w:spacing w:before="413"/>
        <w:ind w:left="840"/>
        <w:rPr>
          <w:rFonts w:hint="eastAsia" w:ascii="PMingLiU" w:eastAsia="PMingLiU"/>
        </w:rPr>
      </w:pPr>
      <w:r>
        <w:rPr>
          <w:rFonts w:hint="eastAsia" w:ascii="PMingLiU" w:eastAsia="PMingLiU"/>
        </w:rPr>
        <w:t>为系统变量</w:t>
      </w:r>
    </w:p>
    <w:p>
      <w:pPr>
        <w:pStyle w:val="2"/>
        <w:spacing w:before="11"/>
        <w:rPr>
          <w:rFonts w:ascii="PMingLiU"/>
          <w:sz w:val="32"/>
        </w:rPr>
      </w:pPr>
    </w:p>
    <w:p>
      <w:pPr>
        <w:pStyle w:val="2"/>
        <w:ind w:left="840"/>
      </w:pPr>
      <w:r>
        <w:t>if</w:t>
      </w:r>
    </w:p>
    <w:p>
      <w:pPr>
        <w:pStyle w:val="2"/>
        <w:spacing w:before="2"/>
        <w:rPr>
          <w:sz w:val="43"/>
        </w:rPr>
      </w:pPr>
    </w:p>
    <w:p>
      <w:pPr>
        <w:pStyle w:val="2"/>
        <w:ind w:left="1190"/>
      </w:pPr>
      <w:r>
        <w:t>[ $UID -ne 0 ];then</w:t>
      </w:r>
    </w:p>
    <w:p>
      <w:pPr>
        <w:pStyle w:val="2"/>
        <w:rPr>
          <w:sz w:val="45"/>
        </w:rPr>
      </w:pPr>
    </w:p>
    <w:p>
      <w:pPr>
        <w:pStyle w:val="2"/>
        <w:spacing w:line="506" w:lineRule="auto"/>
        <w:ind w:left="1190" w:right="5493"/>
      </w:pPr>
      <w:r>
        <w:t>echo This script must use the root user ! ! ! sleep 2</w:t>
      </w:r>
    </w:p>
    <w:p>
      <w:pPr>
        <w:pStyle w:val="2"/>
        <w:spacing w:line="465" w:lineRule="exact"/>
        <w:ind w:left="1190"/>
      </w:pPr>
      <w:r>
        <w:t>exit 0</w:t>
      </w:r>
    </w:p>
    <w:p>
      <w:pPr>
        <w:pStyle w:val="2"/>
        <w:spacing w:before="8"/>
        <w:rPr>
          <w:sz w:val="46"/>
        </w:rPr>
      </w:pPr>
    </w:p>
    <w:p>
      <w:pPr>
        <w:pStyle w:val="2"/>
        <w:ind w:left="840"/>
      </w:pPr>
      <w:r>
        <w:t>fi</w:t>
      </w:r>
    </w:p>
    <w:p>
      <w:pPr>
        <w:pStyle w:val="2"/>
        <w:spacing w:before="11"/>
        <w:rPr>
          <w:sz w:val="40"/>
        </w:rPr>
      </w:pPr>
    </w:p>
    <w:p>
      <w:pPr>
        <w:pStyle w:val="2"/>
        <w:tabs>
          <w:tab w:val="left" w:pos="6679"/>
        </w:tabs>
        <w:ind w:left="840"/>
        <w:rPr>
          <w:rFonts w:hint="eastAsia" w:ascii="PMingLiU" w:eastAsia="PMingLiU"/>
        </w:rPr>
      </w:pPr>
      <w:r>
        <w:t>#Define DIR and</w:t>
      </w:r>
      <w:r>
        <w:rPr>
          <w:spacing w:val="-9"/>
        </w:rPr>
        <w:t xml:space="preserve"> </w:t>
      </w:r>
      <w:r>
        <w:t>mkdir</w:t>
      </w:r>
      <w:r>
        <w:rPr>
          <w:spacing w:val="-2"/>
        </w:rPr>
        <w:t xml:space="preserve"> </w:t>
      </w:r>
      <w:r>
        <w:t>DIR</w:t>
      </w:r>
      <w:r>
        <w:tab/>
      </w:r>
      <w:r>
        <w:rPr>
          <w:rFonts w:hint="eastAsia" w:ascii="PMingLiU" w:eastAsia="PMingLiU"/>
        </w:rPr>
        <w:t>判断目录是否存在，不存在则新建</w:t>
      </w:r>
    </w:p>
    <w:p>
      <w:pPr>
        <w:pStyle w:val="2"/>
        <w:spacing w:before="439"/>
        <w:ind w:left="840"/>
      </w:pPr>
      <w:r>
        <w:t>if</w:t>
      </w:r>
    </w:p>
    <w:p>
      <w:pPr>
        <w:pStyle w:val="2"/>
        <w:spacing w:before="8"/>
        <w:rPr>
          <w:sz w:val="46"/>
        </w:rPr>
      </w:pPr>
    </w:p>
    <w:p>
      <w:pPr>
        <w:pStyle w:val="2"/>
        <w:spacing w:line="496" w:lineRule="auto"/>
        <w:ind w:left="1190" w:right="9508"/>
      </w:pPr>
      <w:r>
        <w:t>[ ! -d $BAKDIR ];then mkdir -p $BAKDIR</w:t>
      </w:r>
    </w:p>
    <w:p>
      <w:pPr>
        <w:spacing w:after="0" w:line="496" w:lineRule="auto"/>
        <w:sectPr>
          <w:pgSz w:w="19120" w:h="27060"/>
          <w:pgMar w:top="2540" w:right="1760" w:bottom="280" w:left="2720" w:header="720" w:footer="720" w:gutter="0"/>
        </w:sectPr>
      </w:pPr>
    </w:p>
    <w:p>
      <w:pPr>
        <w:pStyle w:val="2"/>
        <w:spacing w:before="66"/>
        <w:ind w:left="840"/>
      </w:pPr>
      <w:r>
        <w:drawing>
          <wp:anchor distT="0" distB="0" distL="0" distR="0" simplePos="0" relativeHeight="268405760" behindDoc="1" locked="0" layoutInCell="1" allowOverlap="1">
            <wp:simplePos x="0" y="0"/>
            <wp:positionH relativeFrom="page">
              <wp:posOffset>0</wp:posOffset>
            </wp:positionH>
            <wp:positionV relativeFrom="page">
              <wp:posOffset>45085</wp:posOffset>
            </wp:positionV>
            <wp:extent cx="12109450" cy="17138015"/>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t>else</w:t>
      </w:r>
    </w:p>
    <w:p>
      <w:pPr>
        <w:pStyle w:val="2"/>
        <w:spacing w:before="8"/>
        <w:rPr>
          <w:sz w:val="46"/>
        </w:rPr>
      </w:pPr>
    </w:p>
    <w:p>
      <w:pPr>
        <w:pStyle w:val="2"/>
        <w:ind w:left="1190"/>
      </w:pPr>
      <w:r>
        <w:t>echo This is $BAKDIR exists....</w:t>
      </w:r>
    </w:p>
    <w:p>
      <w:pPr>
        <w:pStyle w:val="2"/>
        <w:spacing w:before="11"/>
        <w:rPr>
          <w:sz w:val="44"/>
        </w:rPr>
      </w:pPr>
    </w:p>
    <w:p>
      <w:pPr>
        <w:pStyle w:val="2"/>
        <w:ind w:left="840"/>
      </w:pPr>
      <w:r>
        <w:t>fi</w:t>
      </w:r>
    </w:p>
    <w:p>
      <w:pPr>
        <w:pStyle w:val="2"/>
        <w:spacing w:before="5"/>
        <w:rPr>
          <w:sz w:val="44"/>
        </w:rPr>
      </w:pPr>
    </w:p>
    <w:p>
      <w:pPr>
        <w:pStyle w:val="2"/>
        <w:tabs>
          <w:tab w:val="left" w:pos="7139"/>
        </w:tabs>
        <w:ind w:left="840"/>
        <w:rPr>
          <w:rFonts w:hint="eastAsia" w:ascii="PMingLiU" w:eastAsia="PMingLiU"/>
        </w:rPr>
      </w:pPr>
      <w:r>
        <w:t>#Use mysqldump</w:t>
      </w:r>
      <w:r>
        <w:rPr>
          <w:spacing w:val="-4"/>
        </w:rPr>
        <w:t xml:space="preserve"> </w:t>
      </w:r>
      <w:r>
        <w:t>backup</w:t>
      </w:r>
      <w:r>
        <w:rPr>
          <w:spacing w:val="-3"/>
        </w:rPr>
        <w:t xml:space="preserve"> </w:t>
      </w:r>
      <w:r>
        <w:t>mysql</w:t>
      </w:r>
      <w:r>
        <w:tab/>
      </w:r>
      <w:r>
        <w:rPr>
          <w:rFonts w:hint="eastAsia" w:ascii="PMingLiU" w:eastAsia="PMingLiU"/>
          <w:spacing w:val="23"/>
        </w:rPr>
        <w:t xml:space="preserve">使用 </w:t>
      </w:r>
      <w:r>
        <w:t>mysqldump</w:t>
      </w:r>
      <w:r>
        <w:rPr>
          <w:rFonts w:hint="eastAsia" w:ascii="PMingLiU" w:eastAsia="PMingLiU"/>
        </w:rPr>
        <w:t>备份数据库</w:t>
      </w:r>
    </w:p>
    <w:p>
      <w:pPr>
        <w:pStyle w:val="2"/>
        <w:spacing w:before="439"/>
        <w:ind w:left="840"/>
      </w:pPr>
      <w:r>
        <w:t>/usr/bin/mysqldump -u$MYSQLUSR -p$MYSQLPW -d</w:t>
      </w:r>
    </w:p>
    <w:p>
      <w:pPr>
        <w:pStyle w:val="2"/>
        <w:spacing w:before="2"/>
        <w:rPr>
          <w:sz w:val="43"/>
        </w:rPr>
      </w:pPr>
    </w:p>
    <w:p>
      <w:pPr>
        <w:pStyle w:val="2"/>
        <w:spacing w:line="506" w:lineRule="auto"/>
        <w:ind w:left="840" w:right="6391"/>
      </w:pPr>
      <w:r>
        <w:t>$MYSQLDB &gt;$BAKDIR/webapp_db.sql echo "The mysql backup successfully "</w:t>
      </w:r>
    </w:p>
    <w:p>
      <w:pPr>
        <w:pStyle w:val="6"/>
        <w:numPr>
          <w:ilvl w:val="0"/>
          <w:numId w:val="2"/>
        </w:numPr>
        <w:tabs>
          <w:tab w:val="left" w:pos="839"/>
          <w:tab w:val="left" w:pos="840"/>
          <w:tab w:val="left" w:pos="3319"/>
          <w:tab w:val="left" w:pos="4539"/>
        </w:tabs>
        <w:spacing w:before="336" w:after="0" w:line="240" w:lineRule="auto"/>
        <w:ind w:left="840" w:right="0" w:hanging="680"/>
        <w:jc w:val="left"/>
        <w:rPr>
          <w:sz w:val="42"/>
        </w:rPr>
      </w:pPr>
      <w:r>
        <w:rPr>
          <w:rFonts w:ascii="Arial" w:eastAsia="Arial"/>
          <w:sz w:val="42"/>
        </w:rPr>
        <w:t>IF</w:t>
      </w:r>
      <w:r>
        <w:rPr>
          <w:rFonts w:ascii="Arial" w:eastAsia="Arial"/>
          <w:spacing w:val="50"/>
          <w:sz w:val="42"/>
        </w:rPr>
        <w:t xml:space="preserve"> </w:t>
      </w:r>
      <w:r>
        <w:rPr>
          <w:sz w:val="42"/>
        </w:rPr>
        <w:t>条件综合</w:t>
      </w:r>
      <w:r>
        <w:rPr>
          <w:sz w:val="42"/>
        </w:rPr>
        <w:tab/>
      </w:r>
      <w:r>
        <w:rPr>
          <w:rFonts w:ascii="Arial" w:eastAsia="Arial"/>
          <w:sz w:val="42"/>
        </w:rPr>
        <w:t>Shell</w:t>
      </w:r>
      <w:r>
        <w:rPr>
          <w:rFonts w:ascii="Arial" w:eastAsia="Arial"/>
          <w:sz w:val="42"/>
        </w:rPr>
        <w:tab/>
      </w:r>
      <w:r>
        <w:rPr>
          <w:sz w:val="42"/>
        </w:rPr>
        <w:t>实战脚本编写</w:t>
      </w:r>
    </w:p>
    <w:p>
      <w:pPr>
        <w:pStyle w:val="2"/>
        <w:spacing w:before="9"/>
        <w:rPr>
          <w:rFonts w:ascii="PMingLiU"/>
          <w:sz w:val="36"/>
        </w:rPr>
      </w:pPr>
    </w:p>
    <w:p>
      <w:pPr>
        <w:pStyle w:val="2"/>
        <w:tabs>
          <w:tab w:val="left" w:pos="1739"/>
          <w:tab w:val="left" w:pos="7939"/>
        </w:tabs>
        <w:spacing w:line="417" w:lineRule="auto"/>
        <w:ind w:left="160" w:right="1979"/>
        <w:rPr>
          <w:rFonts w:hint="eastAsia" w:ascii="PMingLiU" w:eastAsia="PMingLiU"/>
        </w:rPr>
      </w:pPr>
      <w:r>
        <w:rPr>
          <w:rFonts w:hint="eastAsia" w:ascii="PMingLiU" w:eastAsia="PMingLiU"/>
        </w:rPr>
        <w:t>通过</w:t>
      </w:r>
      <w:r>
        <w:rPr>
          <w:rFonts w:hint="eastAsia" w:ascii="PMingLiU" w:eastAsia="PMingLiU"/>
          <w:spacing w:val="69"/>
        </w:rPr>
        <w:t xml:space="preserve"> </w:t>
      </w:r>
      <w:r>
        <w:t>if</w:t>
      </w:r>
      <w:r>
        <w:tab/>
      </w:r>
      <w:r>
        <w:rPr>
          <w:rFonts w:hint="eastAsia" w:ascii="PMingLiU" w:eastAsia="PMingLiU"/>
        </w:rPr>
        <w:t>语句和之前变量的学习，今天我们将把我们所学的综合在</w:t>
      </w:r>
      <w:r>
        <w:rPr>
          <w:rFonts w:hint="eastAsia" w:ascii="PMingLiU" w:eastAsia="PMingLiU"/>
          <w:spacing w:val="-18"/>
        </w:rPr>
        <w:t>一</w:t>
      </w:r>
      <w:r>
        <w:rPr>
          <w:rFonts w:hint="eastAsia" w:ascii="PMingLiU" w:eastAsia="PMingLiU"/>
        </w:rPr>
        <w:t>起来讲解一个实战运维脚本，一键安装</w:t>
      </w:r>
      <w:r>
        <w:rPr>
          <w:rFonts w:hint="eastAsia" w:ascii="PMingLiU" w:eastAsia="PMingLiU"/>
        </w:rPr>
        <w:tab/>
      </w:r>
      <w:r>
        <w:rPr>
          <w:spacing w:val="-37"/>
        </w:rPr>
        <w:t>LAMP</w:t>
      </w:r>
      <w:r>
        <w:rPr>
          <w:rFonts w:hint="eastAsia" w:ascii="PMingLiU" w:eastAsia="PMingLiU"/>
        </w:rPr>
        <w:t>环境的脚本：</w:t>
      </w:r>
    </w:p>
    <w:p>
      <w:pPr>
        <w:pStyle w:val="2"/>
        <w:tabs>
          <w:tab w:val="left" w:pos="2979"/>
        </w:tabs>
        <w:spacing w:line="563" w:lineRule="exact"/>
        <w:ind w:left="160"/>
        <w:rPr>
          <w:rFonts w:hint="eastAsia" w:ascii="PMingLiU" w:eastAsia="PMingLiU"/>
        </w:rPr>
      </w:pPr>
      <w:r>
        <w:rPr>
          <w:rFonts w:hint="eastAsia" w:ascii="PMingLiU" w:eastAsia="PMingLiU"/>
        </w:rPr>
        <w:t>一键源码安装</w:t>
      </w:r>
      <w:r>
        <w:rPr>
          <w:rFonts w:hint="eastAsia" w:ascii="PMingLiU" w:eastAsia="PMingLiU"/>
        </w:rPr>
        <w:tab/>
      </w:r>
      <w:r>
        <w:rPr>
          <w:spacing w:val="-37"/>
        </w:rPr>
        <w:t>LAMP</w:t>
      </w:r>
      <w:r>
        <w:rPr>
          <w:rFonts w:hint="eastAsia" w:ascii="PMingLiU" w:eastAsia="PMingLiU"/>
        </w:rPr>
        <w:t>脚</w:t>
      </w:r>
      <w:r>
        <w:rPr>
          <w:rFonts w:hint="eastAsia" w:ascii="PMingLiU" w:eastAsia="PMingLiU"/>
          <w:spacing w:val="60"/>
        </w:rPr>
        <w:t>本</w:t>
      </w:r>
      <w:r>
        <w:t>,</w:t>
      </w:r>
      <w:r>
        <w:rPr>
          <w:spacing w:val="6"/>
        </w:rPr>
        <w:t xml:space="preserve"> </w:t>
      </w:r>
      <w:r>
        <w:rPr>
          <w:rFonts w:hint="eastAsia" w:ascii="PMingLiU" w:eastAsia="PMingLiU"/>
        </w:rPr>
        <w:t>先分解脚本的各个功能：</w:t>
      </w:r>
    </w:p>
    <w:p>
      <w:pPr>
        <w:pStyle w:val="2"/>
        <w:spacing w:before="413"/>
        <w:ind w:left="160"/>
        <w:rPr>
          <w:rFonts w:hint="eastAsia" w:ascii="PMingLiU" w:eastAsia="PMingLiU"/>
        </w:rPr>
      </w:pPr>
      <w:r>
        <w:rPr>
          <w:rFonts w:hint="eastAsia" w:ascii="PMingLiU" w:eastAsia="PMingLiU"/>
        </w:rPr>
        <w:t>打印菜单：</w:t>
      </w:r>
    </w:p>
    <w:p>
      <w:pPr>
        <w:pStyle w:val="2"/>
        <w:spacing w:before="13"/>
        <w:rPr>
          <w:rFonts w:ascii="PMingLiU"/>
          <w:sz w:val="30"/>
        </w:rPr>
      </w:pPr>
    </w:p>
    <w:p>
      <w:pPr>
        <w:pStyle w:val="2"/>
        <w:spacing w:line="400" w:lineRule="auto"/>
        <w:ind w:left="160" w:right="9159"/>
        <w:rPr>
          <w:rFonts w:hint="eastAsia" w:ascii="PMingLiU" w:eastAsia="PMingLiU"/>
        </w:rPr>
      </w:pPr>
      <w:r>
        <w:t>1</w:t>
      </w:r>
      <w:r>
        <w:rPr>
          <w:rFonts w:hint="eastAsia" w:ascii="PMingLiU" w:eastAsia="PMingLiU"/>
        </w:rPr>
        <w:t xml:space="preserve">）安装 </w:t>
      </w:r>
      <w:r>
        <w:t>apache WEB</w:t>
      </w:r>
      <w:r>
        <w:rPr>
          <w:rFonts w:hint="eastAsia" w:ascii="PMingLiU" w:eastAsia="PMingLiU"/>
        </w:rPr>
        <w:t>服务器</w:t>
      </w:r>
      <w:r>
        <w:t>2</w:t>
      </w:r>
      <w:r>
        <w:rPr>
          <w:rFonts w:hint="eastAsia" w:ascii="PMingLiU" w:eastAsia="PMingLiU"/>
        </w:rPr>
        <w:t xml:space="preserve">）安装 </w:t>
      </w:r>
      <w:r>
        <w:t xml:space="preserve">Mysql DB </w:t>
      </w:r>
      <w:r>
        <w:rPr>
          <w:rFonts w:hint="eastAsia" w:ascii="PMingLiU" w:eastAsia="PMingLiU"/>
        </w:rPr>
        <w:t>服务器</w:t>
      </w:r>
    </w:p>
    <w:p>
      <w:pPr>
        <w:pStyle w:val="6"/>
        <w:numPr>
          <w:ilvl w:val="0"/>
          <w:numId w:val="3"/>
        </w:numPr>
        <w:tabs>
          <w:tab w:val="left" w:pos="801"/>
        </w:tabs>
        <w:spacing w:before="38" w:after="0" w:line="240" w:lineRule="auto"/>
        <w:ind w:left="801" w:right="0" w:hanging="641"/>
        <w:jc w:val="left"/>
        <w:rPr>
          <w:sz w:val="42"/>
        </w:rPr>
      </w:pPr>
      <w:r>
        <w:rPr>
          <w:spacing w:val="30"/>
          <w:sz w:val="42"/>
        </w:rPr>
        <w:t xml:space="preserve">安装 </w:t>
      </w:r>
      <w:r>
        <w:rPr>
          <w:rFonts w:ascii="Arial" w:eastAsia="Arial"/>
          <w:spacing w:val="12"/>
          <w:sz w:val="42"/>
        </w:rPr>
        <w:t>PHP</w:t>
      </w:r>
      <w:r>
        <w:rPr>
          <w:sz w:val="42"/>
        </w:rPr>
        <w:t>服务器</w:t>
      </w:r>
    </w:p>
    <w:p>
      <w:pPr>
        <w:pStyle w:val="6"/>
        <w:numPr>
          <w:ilvl w:val="0"/>
          <w:numId w:val="3"/>
        </w:numPr>
        <w:tabs>
          <w:tab w:val="left" w:pos="801"/>
        </w:tabs>
        <w:spacing w:before="413" w:after="0" w:line="240" w:lineRule="auto"/>
        <w:ind w:left="801" w:right="0" w:hanging="641"/>
        <w:jc w:val="left"/>
        <w:rPr>
          <w:sz w:val="42"/>
        </w:rPr>
      </w:pPr>
      <w:r>
        <w:rPr>
          <w:spacing w:val="30"/>
          <w:sz w:val="42"/>
        </w:rPr>
        <w:t xml:space="preserve">整合 </w:t>
      </w:r>
      <w:r>
        <w:rPr>
          <w:rFonts w:ascii="Arial" w:eastAsia="Arial"/>
          <w:spacing w:val="-27"/>
          <w:sz w:val="42"/>
        </w:rPr>
        <w:t>LAMP</w:t>
      </w:r>
      <w:r>
        <w:rPr>
          <w:sz w:val="42"/>
        </w:rPr>
        <w:t>架构并启动服务</w:t>
      </w:r>
    </w:p>
    <w:p>
      <w:pPr>
        <w:pStyle w:val="2"/>
        <w:spacing w:before="413"/>
        <w:ind w:left="160"/>
        <w:rPr>
          <w:rFonts w:hint="eastAsia" w:ascii="PMingLiU" w:eastAsia="PMingLiU"/>
        </w:rPr>
      </w:pPr>
      <w:r>
        <w:rPr>
          <w:spacing w:val="-14"/>
        </w:rPr>
        <w:t>1</w:t>
      </w:r>
      <w:r>
        <w:rPr>
          <w:rFonts w:hint="eastAsia" w:ascii="PMingLiU" w:eastAsia="PMingLiU"/>
          <w:spacing w:val="40"/>
        </w:rPr>
        <w:t>、</w:t>
      </w:r>
      <w:r>
        <w:rPr>
          <w:spacing w:val="5"/>
        </w:rPr>
        <w:t>Apache</w:t>
      </w:r>
      <w:r>
        <w:rPr>
          <w:rFonts w:hint="eastAsia" w:ascii="PMingLiU" w:eastAsia="PMingLiU"/>
        </w:rPr>
        <w:t>服务器安装部署。</w:t>
      </w:r>
    </w:p>
    <w:p>
      <w:pPr>
        <w:pStyle w:val="2"/>
        <w:tabs>
          <w:tab w:val="left" w:pos="5579"/>
          <w:tab w:val="left" w:pos="7939"/>
        </w:tabs>
        <w:spacing w:before="432" w:line="410" w:lineRule="auto"/>
        <w:ind w:left="160" w:right="1399"/>
      </w:pPr>
      <w:r>
        <w:rPr>
          <w:rFonts w:hint="eastAsia" w:ascii="PMingLiU" w:eastAsia="PMingLiU"/>
        </w:rPr>
        <w:t>下载</w:t>
      </w:r>
      <w:r>
        <w:rPr>
          <w:rFonts w:hint="eastAsia" w:ascii="PMingLiU" w:eastAsia="PMingLiU"/>
          <w:spacing w:val="63"/>
        </w:rPr>
        <w:t xml:space="preserve"> </w:t>
      </w:r>
      <w:r>
        <w:t>httpd-2.2.27.tar.gz</w:t>
      </w:r>
      <w:r>
        <w:tab/>
      </w:r>
      <w:r>
        <w:rPr>
          <w:rFonts w:hint="eastAsia" w:ascii="PMingLiU" w:eastAsia="PMingLiU"/>
        </w:rPr>
        <w:t>版本，下载</w:t>
      </w:r>
      <w:r>
        <w:rPr>
          <w:rFonts w:hint="eastAsia" w:ascii="PMingLiU" w:eastAsia="PMingLiU"/>
        </w:rPr>
        <w:tab/>
      </w:r>
      <w:r>
        <w:rPr>
          <w:spacing w:val="-41"/>
        </w:rPr>
        <w:t>URL</w:t>
      </w:r>
      <w:r>
        <w:rPr>
          <w:rFonts w:hint="eastAsia" w:ascii="PMingLiU" w:eastAsia="PMingLiU"/>
          <w:spacing w:val="-41"/>
        </w:rPr>
        <w:t>，</w:t>
      </w:r>
      <w:r>
        <w:rPr>
          <w:rFonts w:hint="eastAsia" w:ascii="PMingLiU" w:eastAsia="PMingLiU"/>
        </w:rPr>
        <w:t>解压，进入安装目录</w:t>
      </w:r>
      <w:r>
        <w:rPr>
          <w:rFonts w:hint="eastAsia" w:ascii="PMingLiU" w:eastAsia="PMingLiU"/>
          <w:spacing w:val="-16"/>
        </w:rPr>
        <w:t xml:space="preserve">， </w:t>
      </w:r>
      <w:r>
        <w:t>configure;make ;make</w:t>
      </w:r>
      <w:r>
        <w:rPr>
          <w:spacing w:val="-1"/>
        </w:rPr>
        <w:t xml:space="preserve"> </w:t>
      </w:r>
      <w:r>
        <w:t>install</w:t>
      </w:r>
    </w:p>
    <w:p>
      <w:pPr>
        <w:pStyle w:val="2"/>
        <w:spacing w:before="170"/>
        <w:ind w:left="160"/>
        <w:rPr>
          <w:rFonts w:hint="eastAsia" w:ascii="PMingLiU" w:eastAsia="PMingLiU"/>
        </w:rPr>
      </w:pPr>
      <w:r>
        <w:rPr>
          <w:spacing w:val="-14"/>
        </w:rPr>
        <w:t>2</w:t>
      </w:r>
      <w:r>
        <w:rPr>
          <w:rFonts w:hint="eastAsia" w:ascii="PMingLiU" w:eastAsia="PMingLiU"/>
          <w:spacing w:val="40"/>
        </w:rPr>
        <w:t>、</w:t>
      </w:r>
      <w:r>
        <w:t xml:space="preserve">Mysql </w:t>
      </w:r>
      <w:r>
        <w:rPr>
          <w:rFonts w:hint="eastAsia" w:ascii="PMingLiU" w:eastAsia="PMingLiU"/>
        </w:rPr>
        <w:t>服务器的安装。</w:t>
      </w:r>
    </w:p>
    <w:p>
      <w:pPr>
        <w:pStyle w:val="2"/>
        <w:tabs>
          <w:tab w:val="left" w:pos="5779"/>
          <w:tab w:val="left" w:pos="8139"/>
        </w:tabs>
        <w:spacing w:before="413" w:line="420" w:lineRule="auto"/>
        <w:ind w:left="160" w:right="1199"/>
      </w:pPr>
      <w:r>
        <w:rPr>
          <w:rFonts w:hint="eastAsia" w:ascii="PMingLiU" w:eastAsia="PMingLiU"/>
        </w:rPr>
        <w:t>下载</w:t>
      </w:r>
      <w:r>
        <w:rPr>
          <w:rFonts w:hint="eastAsia" w:ascii="PMingLiU" w:eastAsia="PMingLiU"/>
          <w:spacing w:val="70"/>
        </w:rPr>
        <w:t xml:space="preserve"> </w:t>
      </w:r>
      <w:r>
        <w:t>mysql-5.5.20.tar.bz2</w:t>
      </w:r>
      <w:r>
        <w:tab/>
      </w:r>
      <w:r>
        <w:rPr>
          <w:rFonts w:hint="eastAsia" w:ascii="PMingLiU" w:eastAsia="PMingLiU"/>
        </w:rPr>
        <w:t>版本，下载</w:t>
      </w:r>
      <w:r>
        <w:rPr>
          <w:rFonts w:hint="eastAsia" w:ascii="PMingLiU" w:eastAsia="PMingLiU"/>
        </w:rPr>
        <w:tab/>
      </w:r>
      <w:r>
        <w:rPr>
          <w:spacing w:val="-41"/>
        </w:rPr>
        <w:t>URL</w:t>
      </w:r>
      <w:r>
        <w:rPr>
          <w:rFonts w:hint="eastAsia" w:ascii="PMingLiU" w:eastAsia="PMingLiU"/>
          <w:spacing w:val="-41"/>
        </w:rPr>
        <w:t>，</w:t>
      </w:r>
      <w:r>
        <w:rPr>
          <w:rFonts w:hint="eastAsia" w:ascii="PMingLiU" w:eastAsia="PMingLiU"/>
        </w:rPr>
        <w:t>解压，进入安装目录</w:t>
      </w:r>
      <w:r>
        <w:rPr>
          <w:rFonts w:hint="eastAsia" w:ascii="PMingLiU" w:eastAsia="PMingLiU"/>
          <w:spacing w:val="-16"/>
        </w:rPr>
        <w:t xml:space="preserve">， </w:t>
      </w:r>
      <w:r>
        <w:t>configure;make ;make</w:t>
      </w:r>
      <w:r>
        <w:rPr>
          <w:spacing w:val="-1"/>
        </w:rPr>
        <w:t xml:space="preserve"> </w:t>
      </w:r>
      <w:r>
        <w:t>install</w:t>
      </w:r>
    </w:p>
    <w:p>
      <w:pPr>
        <w:spacing w:after="0" w:line="420" w:lineRule="auto"/>
        <w:sectPr>
          <w:pgSz w:w="19120" w:h="27060"/>
          <w:pgMar w:top="2540" w:right="1760" w:bottom="280" w:left="2720" w:header="720" w:footer="720" w:gutter="0"/>
        </w:sectPr>
      </w:pPr>
    </w:p>
    <w:p>
      <w:pPr>
        <w:pStyle w:val="2"/>
        <w:spacing w:before="40"/>
        <w:ind w:left="160"/>
        <w:rPr>
          <w:rFonts w:hint="eastAsia" w:ascii="PMingLiU" w:eastAsia="PMingLiU"/>
        </w:rPr>
      </w:pPr>
      <w:r>
        <w:drawing>
          <wp:anchor distT="0" distB="0" distL="0" distR="0" simplePos="0" relativeHeight="268405760" behindDoc="1" locked="0" layoutInCell="1" allowOverlap="1">
            <wp:simplePos x="0" y="0"/>
            <wp:positionH relativeFrom="page">
              <wp:posOffset>0</wp:posOffset>
            </wp:positionH>
            <wp:positionV relativeFrom="page">
              <wp:posOffset>45085</wp:posOffset>
            </wp:positionV>
            <wp:extent cx="12109450" cy="17138015"/>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rPr>
          <w:spacing w:val="-14"/>
        </w:rPr>
        <w:t>3</w:t>
      </w:r>
      <w:r>
        <w:rPr>
          <w:rFonts w:hint="eastAsia" w:ascii="PMingLiU" w:eastAsia="PMingLiU"/>
          <w:spacing w:val="40"/>
        </w:rPr>
        <w:t>、</w:t>
      </w:r>
      <w:r>
        <w:rPr>
          <w:spacing w:val="-28"/>
        </w:rPr>
        <w:t>PHP</w:t>
      </w:r>
      <w:r>
        <w:rPr>
          <w:rFonts w:hint="eastAsia" w:ascii="PMingLiU" w:eastAsia="PMingLiU"/>
        </w:rPr>
        <w:t>服务器安装。</w:t>
      </w:r>
    </w:p>
    <w:p>
      <w:pPr>
        <w:pStyle w:val="2"/>
        <w:tabs>
          <w:tab w:val="left" w:pos="5119"/>
          <w:tab w:val="left" w:pos="7479"/>
        </w:tabs>
        <w:spacing w:before="432" w:line="420" w:lineRule="auto"/>
        <w:ind w:left="160" w:right="1859"/>
      </w:pPr>
      <w:r>
        <w:rPr>
          <w:rFonts w:hint="eastAsia" w:ascii="PMingLiU" w:eastAsia="PMingLiU"/>
        </w:rPr>
        <w:t>下载</w:t>
      </w:r>
      <w:r>
        <w:rPr>
          <w:rFonts w:hint="eastAsia" w:ascii="PMingLiU" w:eastAsia="PMingLiU"/>
          <w:spacing w:val="64"/>
        </w:rPr>
        <w:t xml:space="preserve"> </w:t>
      </w:r>
      <w:r>
        <w:t>php-5.3.8.tar.bz2</w:t>
      </w:r>
      <w:r>
        <w:tab/>
      </w:r>
      <w:r>
        <w:rPr>
          <w:rFonts w:hint="eastAsia" w:ascii="PMingLiU" w:eastAsia="PMingLiU"/>
        </w:rPr>
        <w:t>版本，下载</w:t>
      </w:r>
      <w:r>
        <w:rPr>
          <w:rFonts w:hint="eastAsia" w:ascii="PMingLiU" w:eastAsia="PMingLiU"/>
        </w:rPr>
        <w:tab/>
      </w:r>
      <w:r>
        <w:rPr>
          <w:spacing w:val="-41"/>
        </w:rPr>
        <w:t>URL</w:t>
      </w:r>
      <w:r>
        <w:rPr>
          <w:rFonts w:hint="eastAsia" w:ascii="PMingLiU" w:eastAsia="PMingLiU"/>
          <w:spacing w:val="-41"/>
        </w:rPr>
        <w:t>，</w:t>
      </w:r>
      <w:r>
        <w:rPr>
          <w:rFonts w:hint="eastAsia" w:ascii="PMingLiU" w:eastAsia="PMingLiU"/>
        </w:rPr>
        <w:t>解压，进入安装目录</w:t>
      </w:r>
      <w:r>
        <w:rPr>
          <w:rFonts w:hint="eastAsia" w:ascii="PMingLiU" w:eastAsia="PMingLiU"/>
          <w:spacing w:val="-16"/>
        </w:rPr>
        <w:t xml:space="preserve">， </w:t>
      </w:r>
      <w:r>
        <w:t>configure;make ;make</w:t>
      </w:r>
      <w:r>
        <w:rPr>
          <w:spacing w:val="-1"/>
        </w:rPr>
        <w:t xml:space="preserve"> </w:t>
      </w:r>
      <w:r>
        <w:t>install</w:t>
      </w:r>
    </w:p>
    <w:p>
      <w:pPr>
        <w:pStyle w:val="2"/>
        <w:spacing w:before="147"/>
        <w:ind w:left="160"/>
        <w:rPr>
          <w:rFonts w:hint="eastAsia" w:ascii="PMingLiU" w:eastAsia="PMingLiU"/>
        </w:rPr>
      </w:pPr>
      <w:r>
        <w:rPr>
          <w:spacing w:val="-14"/>
        </w:rPr>
        <w:t>4</w:t>
      </w:r>
      <w:r>
        <w:rPr>
          <w:rFonts w:hint="eastAsia" w:ascii="PMingLiU" w:eastAsia="PMingLiU"/>
          <w:spacing w:val="40"/>
        </w:rPr>
        <w:t>、</w:t>
      </w:r>
      <w:r>
        <w:rPr>
          <w:spacing w:val="-37"/>
        </w:rPr>
        <w:t>LAMP</w:t>
      </w:r>
      <w:r>
        <w:rPr>
          <w:rFonts w:hint="eastAsia" w:ascii="PMingLiU" w:eastAsia="PMingLiU"/>
        </w:rPr>
        <w:t>架构的整合和服务启动。</w:t>
      </w:r>
    </w:p>
    <w:p>
      <w:pPr>
        <w:pStyle w:val="2"/>
        <w:spacing w:before="439" w:line="487" w:lineRule="auto"/>
        <w:ind w:left="160" w:right="7525"/>
      </w:pPr>
      <w:r>
        <w:t>/usr/local/apache2/bin/apachectl start vi htdocs/index.php</w:t>
      </w:r>
    </w:p>
    <w:p>
      <w:pPr>
        <w:pStyle w:val="2"/>
        <w:spacing w:before="39" w:line="496" w:lineRule="auto"/>
        <w:ind w:left="160" w:right="12685"/>
      </w:pPr>
      <w:r>
        <w:t>&lt;?php phpinfo();</w:t>
      </w:r>
    </w:p>
    <w:p>
      <w:pPr>
        <w:pStyle w:val="2"/>
        <w:spacing w:before="21"/>
        <w:ind w:left="160"/>
      </w:pPr>
      <w:r>
        <w:t>?&gt;</w:t>
      </w:r>
    </w:p>
    <w:p>
      <w:pPr>
        <w:pStyle w:val="2"/>
        <w:spacing w:before="8"/>
      </w:pPr>
    </w:p>
    <w:p>
      <w:pPr>
        <w:pStyle w:val="2"/>
        <w:tabs>
          <w:tab w:val="left" w:pos="3639"/>
        </w:tabs>
        <w:ind w:left="160"/>
        <w:rPr>
          <w:rFonts w:hint="eastAsia" w:ascii="PMingLiU" w:eastAsia="PMingLiU"/>
        </w:rPr>
      </w:pPr>
      <w:r>
        <w:t>vi</w:t>
      </w:r>
      <w:r>
        <w:rPr>
          <w:spacing w:val="-4"/>
        </w:rPr>
        <w:t xml:space="preserve"> </w:t>
      </w:r>
      <w:r>
        <w:t>auto_lamp.sh</w:t>
      </w:r>
      <w:r>
        <w:tab/>
      </w:r>
      <w:r>
        <w:rPr>
          <w:rFonts w:hint="eastAsia" w:ascii="PMingLiU" w:eastAsia="PMingLiU"/>
        </w:rPr>
        <w:t>内容如下：</w:t>
      </w:r>
    </w:p>
    <w:p>
      <w:pPr>
        <w:pStyle w:val="2"/>
        <w:spacing w:before="419"/>
        <w:ind w:left="160"/>
      </w:pPr>
      <w:r>
        <w:t>#!/bin/bash</w:t>
      </w:r>
    </w:p>
    <w:p>
      <w:pPr>
        <w:pStyle w:val="2"/>
        <w:spacing w:before="7"/>
        <w:rPr>
          <w:sz w:val="46"/>
        </w:rPr>
      </w:pPr>
    </w:p>
    <w:p>
      <w:pPr>
        <w:pStyle w:val="2"/>
        <w:spacing w:before="1" w:line="496" w:lineRule="auto"/>
        <w:ind w:left="160" w:right="10958"/>
      </w:pPr>
      <w:r>
        <w:t>#auto install LAMP #by wugk 2014-11</w:t>
      </w:r>
    </w:p>
    <w:p>
      <w:pPr>
        <w:pStyle w:val="2"/>
        <w:spacing w:before="20" w:line="491" w:lineRule="auto"/>
        <w:ind w:left="160" w:right="8849"/>
      </w:pPr>
      <w:r>
        <w:t>#Httpd define path variable H_FILES=httpd-2.2.27.tar.bz2 H_FILES_DIR=httpd-2.2.27</w:t>
      </w:r>
    </w:p>
    <w:p>
      <w:pPr>
        <w:pStyle w:val="2"/>
        <w:spacing w:before="30" w:line="496" w:lineRule="auto"/>
        <w:ind w:left="160" w:right="1399"/>
      </w:pPr>
      <w:r>
        <w:fldChar w:fldCharType="begin"/>
      </w:r>
      <w:r>
        <w:instrText xml:space="preserve"> HYPERLINK "http://mirrors.cnnic.cn/apache/httpd/" \h </w:instrText>
      </w:r>
      <w:r>
        <w:fldChar w:fldCharType="separate"/>
      </w:r>
      <w:r>
        <w:t>H_URL=http://mirrors.cnnic.cn/apache/httpd/</w:t>
      </w:r>
      <w:r>
        <w:fldChar w:fldCharType="end"/>
      </w:r>
      <w:r>
        <w:t xml:space="preserve"> H_PREFIX=/usr/local/apache2/</w:t>
      </w:r>
    </w:p>
    <w:p>
      <w:pPr>
        <w:pStyle w:val="2"/>
        <w:rPr>
          <w:sz w:val="46"/>
        </w:rPr>
      </w:pPr>
    </w:p>
    <w:p>
      <w:pPr>
        <w:pStyle w:val="2"/>
        <w:spacing w:before="8"/>
      </w:pPr>
    </w:p>
    <w:p>
      <w:pPr>
        <w:pStyle w:val="2"/>
        <w:spacing w:before="1" w:line="496" w:lineRule="auto"/>
        <w:ind w:left="160" w:right="8910"/>
      </w:pPr>
      <w:r>
        <w:t>#MySQL define path variable M_FILES=mysql-5.5.20.tar.gz M_FILES_DIR=mysql-5.5.20</w:t>
      </w:r>
    </w:p>
    <w:p>
      <w:pPr>
        <w:spacing w:after="0" w:line="496" w:lineRule="auto"/>
        <w:sectPr>
          <w:pgSz w:w="19120" w:h="27060"/>
          <w:pgMar w:top="2540" w:right="1760" w:bottom="280" w:left="2720" w:header="720" w:footer="720" w:gutter="0"/>
        </w:sectPr>
      </w:pPr>
    </w:p>
    <w:p>
      <w:pPr>
        <w:pStyle w:val="2"/>
        <w:spacing w:before="66" w:line="506" w:lineRule="auto"/>
        <w:ind w:left="160" w:right="6277"/>
      </w:pPr>
      <w:r>
        <w:drawing>
          <wp:anchor distT="0" distB="0" distL="0" distR="0" simplePos="0" relativeHeight="268405760" behindDoc="1" locked="0" layoutInCell="1" allowOverlap="1">
            <wp:simplePos x="0" y="0"/>
            <wp:positionH relativeFrom="page">
              <wp:posOffset>0</wp:posOffset>
            </wp:positionH>
            <wp:positionV relativeFrom="page">
              <wp:posOffset>45085</wp:posOffset>
            </wp:positionV>
            <wp:extent cx="12109450" cy="17138015"/>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fldChar w:fldCharType="begin"/>
      </w:r>
      <w:r>
        <w:instrText xml:space="preserve"> HYPERLINK "http://down1.chinaunix.net/distfiles/" \h </w:instrText>
      </w:r>
      <w:r>
        <w:fldChar w:fldCharType="separate"/>
      </w:r>
      <w:r>
        <w:t>M_URL=http://down1.chinaunix.net/distfiles/</w:t>
      </w:r>
      <w:r>
        <w:fldChar w:fldCharType="end"/>
      </w:r>
      <w:r>
        <w:t xml:space="preserve"> M_PREFIX=/usr/local/mysql/</w:t>
      </w:r>
    </w:p>
    <w:p>
      <w:pPr>
        <w:pStyle w:val="2"/>
        <w:rPr>
          <w:sz w:val="46"/>
        </w:rPr>
      </w:pPr>
    </w:p>
    <w:p>
      <w:pPr>
        <w:pStyle w:val="2"/>
        <w:spacing w:before="1"/>
        <w:rPr>
          <w:sz w:val="41"/>
        </w:rPr>
      </w:pPr>
    </w:p>
    <w:p>
      <w:pPr>
        <w:pStyle w:val="2"/>
        <w:spacing w:line="491" w:lineRule="auto"/>
        <w:ind w:left="160" w:right="9142"/>
      </w:pPr>
      <w:r>
        <w:t>#PHP define path variable P_FILES=php-5.3.28.tar.bz2 P_FILES_DIR=php-5.3.28</w:t>
      </w:r>
    </w:p>
    <w:p>
      <w:pPr>
        <w:pStyle w:val="2"/>
        <w:spacing w:before="30" w:line="496" w:lineRule="auto"/>
        <w:ind w:left="160" w:right="7632"/>
      </w:pPr>
      <w:r>
        <w:fldChar w:fldCharType="begin"/>
      </w:r>
      <w:r>
        <w:instrText xml:space="preserve"> HYPERLINK "http://mirrors.sohu.com/php/" \h </w:instrText>
      </w:r>
      <w:r>
        <w:fldChar w:fldCharType="separate"/>
      </w:r>
      <w:r>
        <w:t>P_URL=http://mirrors.sohu.com/php/</w:t>
      </w:r>
      <w:r>
        <w:fldChar w:fldCharType="end"/>
      </w:r>
      <w:r>
        <w:t xml:space="preserve"> P_PREFIX=/usr/local/php5/</w:t>
      </w:r>
    </w:p>
    <w:p>
      <w:pPr>
        <w:pStyle w:val="2"/>
        <w:rPr>
          <w:sz w:val="46"/>
        </w:rPr>
      </w:pPr>
    </w:p>
    <w:p>
      <w:pPr>
        <w:pStyle w:val="2"/>
        <w:rPr>
          <w:sz w:val="46"/>
        </w:rPr>
      </w:pPr>
    </w:p>
    <w:p>
      <w:pPr>
        <w:pStyle w:val="2"/>
        <w:rPr>
          <w:sz w:val="46"/>
        </w:rPr>
      </w:pPr>
    </w:p>
    <w:p>
      <w:pPr>
        <w:pStyle w:val="2"/>
        <w:rPr>
          <w:sz w:val="36"/>
        </w:rPr>
      </w:pPr>
    </w:p>
    <w:p>
      <w:pPr>
        <w:pStyle w:val="2"/>
        <w:tabs>
          <w:tab w:val="left" w:leader="hyphen" w:pos="7567"/>
        </w:tabs>
        <w:ind w:left="160"/>
      </w:pPr>
      <w:r>
        <w:t>echo</w:t>
      </w:r>
      <w:r>
        <w:rPr>
          <w:spacing w:val="-2"/>
        </w:rPr>
        <w:t xml:space="preserve"> </w:t>
      </w:r>
      <w:r>
        <w:t>-e</w:t>
      </w:r>
      <w:r>
        <w:rPr>
          <w:spacing w:val="-1"/>
        </w:rPr>
        <w:t xml:space="preserve"> </w:t>
      </w:r>
      <w:r>
        <w:t>'\033[32m</w:t>
      </w:r>
      <w:r>
        <w:tab/>
      </w:r>
      <w:r>
        <w:t>\033[0m'</w:t>
      </w:r>
    </w:p>
    <w:p>
      <w:pPr>
        <w:pStyle w:val="2"/>
        <w:spacing w:before="8"/>
        <w:rPr>
          <w:sz w:val="46"/>
        </w:rPr>
      </w:pPr>
    </w:p>
    <w:p>
      <w:pPr>
        <w:pStyle w:val="2"/>
        <w:ind w:left="160"/>
      </w:pPr>
      <w:r>
        <w:t>echo</w:t>
      </w:r>
    </w:p>
    <w:p>
      <w:pPr>
        <w:pStyle w:val="2"/>
        <w:rPr>
          <w:sz w:val="46"/>
        </w:rPr>
      </w:pPr>
    </w:p>
    <w:p>
      <w:pPr>
        <w:pStyle w:val="2"/>
        <w:rPr>
          <w:sz w:val="46"/>
        </w:rPr>
      </w:pPr>
    </w:p>
    <w:p>
      <w:pPr>
        <w:pStyle w:val="2"/>
        <w:spacing w:before="7"/>
        <w:rPr>
          <w:sz w:val="41"/>
        </w:rPr>
      </w:pPr>
    </w:p>
    <w:p>
      <w:pPr>
        <w:pStyle w:val="2"/>
        <w:spacing w:before="1"/>
        <w:ind w:left="160"/>
      </w:pPr>
      <w:r>
        <w:t>if [ -z "$1" ];then</w:t>
      </w:r>
    </w:p>
    <w:p>
      <w:pPr>
        <w:pStyle w:val="2"/>
        <w:rPr>
          <w:sz w:val="46"/>
        </w:rPr>
      </w:pPr>
    </w:p>
    <w:p>
      <w:pPr>
        <w:pStyle w:val="2"/>
        <w:tabs>
          <w:tab w:val="left" w:pos="2439"/>
          <w:tab w:val="left" w:pos="5119"/>
          <w:tab w:val="left" w:pos="5939"/>
          <w:tab w:val="left" w:pos="7039"/>
          <w:tab w:val="left" w:pos="7419"/>
          <w:tab w:val="left" w:pos="9119"/>
        </w:tabs>
        <w:spacing w:before="351" w:line="1100" w:lineRule="atLeast"/>
        <w:ind w:left="840" w:right="1638"/>
      </w:pPr>
      <w:r>
        <w:t>echo</w:t>
      </w:r>
      <w:r>
        <w:rPr>
          <w:spacing w:val="-10"/>
        </w:rPr>
        <w:t xml:space="preserve"> </w:t>
      </w:r>
      <w:r>
        <w:t>-e</w:t>
      </w:r>
      <w:r>
        <w:tab/>
      </w:r>
      <w:r>
        <w:t>"\033[36mPlease</w:t>
      </w:r>
      <w:r>
        <w:tab/>
      </w:r>
      <w:r>
        <w:t>Select</w:t>
      </w:r>
      <w:r>
        <w:tab/>
      </w:r>
      <w:r>
        <w:t>Install</w:t>
      </w:r>
      <w:r>
        <w:tab/>
      </w:r>
      <w:r>
        <w:rPr>
          <w:spacing w:val="-3"/>
        </w:rPr>
        <w:t xml:space="preserve">Menufollow:\033[0m" </w:t>
      </w:r>
      <w:r>
        <w:t>echo</w:t>
      </w:r>
      <w:r>
        <w:rPr>
          <w:spacing w:val="-2"/>
        </w:rPr>
        <w:t xml:space="preserve"> </w:t>
      </w:r>
      <w:r>
        <w:t>-e</w:t>
      </w:r>
      <w:r>
        <w:rPr>
          <w:spacing w:val="-1"/>
        </w:rPr>
        <w:t xml:space="preserve"> </w:t>
      </w:r>
      <w:r>
        <w:t>"\033[32m1)</w:t>
      </w:r>
      <w:r>
        <w:tab/>
      </w:r>
      <w:r>
        <w:rPr>
          <w:rFonts w:hint="eastAsia" w:ascii="PMingLiU" w:eastAsia="PMingLiU"/>
        </w:rPr>
        <w:t>编译安装</w:t>
      </w:r>
      <w:r>
        <w:rPr>
          <w:rFonts w:hint="eastAsia" w:ascii="PMingLiU" w:eastAsia="PMingLiU"/>
        </w:rPr>
        <w:tab/>
      </w:r>
      <w:r>
        <w:rPr>
          <w:spacing w:val="5"/>
        </w:rPr>
        <w:t>Apache</w:t>
      </w:r>
      <w:r>
        <w:rPr>
          <w:rFonts w:hint="eastAsia" w:ascii="PMingLiU" w:eastAsia="PMingLiU"/>
        </w:rPr>
        <w:t>服务</w:t>
      </w:r>
      <w:r>
        <w:rPr>
          <w:rFonts w:hint="eastAsia" w:ascii="PMingLiU" w:eastAsia="PMingLiU"/>
          <w:spacing w:val="80"/>
        </w:rPr>
        <w:t>器</w:t>
      </w:r>
      <w:r>
        <w:t>\033[1m"</w:t>
      </w:r>
    </w:p>
    <w:p>
      <w:pPr>
        <w:pStyle w:val="2"/>
        <w:tabs>
          <w:tab w:val="left" w:pos="2639"/>
          <w:tab w:val="left" w:pos="4539"/>
        </w:tabs>
        <w:spacing w:before="411" w:line="417" w:lineRule="auto"/>
        <w:ind w:left="840" w:right="7348"/>
      </w:pPr>
      <w:r>
        <w:t>echo</w:t>
      </w:r>
      <w:r>
        <w:rPr>
          <w:spacing w:val="-2"/>
        </w:rPr>
        <w:t xml:space="preserve"> </w:t>
      </w:r>
      <w:r>
        <w:t>"2)</w:t>
      </w:r>
      <w:r>
        <w:tab/>
      </w:r>
      <w:r>
        <w:rPr>
          <w:rFonts w:hint="eastAsia" w:ascii="PMingLiU" w:eastAsia="PMingLiU"/>
        </w:rPr>
        <w:t>编译安装</w:t>
      </w:r>
      <w:r>
        <w:rPr>
          <w:rFonts w:hint="eastAsia" w:ascii="PMingLiU" w:eastAsia="PMingLiU"/>
        </w:rPr>
        <w:tab/>
      </w:r>
      <w:r>
        <w:rPr>
          <w:spacing w:val="-33"/>
        </w:rPr>
        <w:t>MySQL</w:t>
      </w:r>
      <w:r>
        <w:rPr>
          <w:rFonts w:hint="eastAsia" w:ascii="PMingLiU" w:eastAsia="PMingLiU"/>
        </w:rPr>
        <w:t>服务器</w:t>
      </w:r>
      <w:r>
        <w:rPr>
          <w:rFonts w:hint="eastAsia" w:ascii="PMingLiU" w:eastAsia="PMingLiU"/>
          <w:spacing w:val="-7"/>
        </w:rPr>
        <w:t xml:space="preserve"> </w:t>
      </w:r>
      <w:r>
        <w:rPr>
          <w:spacing w:val="-15"/>
        </w:rPr>
        <w:t xml:space="preserve">" </w:t>
      </w:r>
      <w:r>
        <w:t>echo</w:t>
      </w:r>
      <w:r>
        <w:rPr>
          <w:spacing w:val="-2"/>
        </w:rPr>
        <w:t xml:space="preserve"> </w:t>
      </w:r>
      <w:r>
        <w:t>"3)</w:t>
      </w:r>
      <w:r>
        <w:tab/>
      </w:r>
      <w:r>
        <w:rPr>
          <w:rFonts w:hint="eastAsia" w:ascii="PMingLiU" w:eastAsia="PMingLiU"/>
        </w:rPr>
        <w:t>编译安装</w:t>
      </w:r>
      <w:r>
        <w:rPr>
          <w:rFonts w:hint="eastAsia" w:ascii="PMingLiU" w:eastAsia="PMingLiU"/>
        </w:rPr>
        <w:tab/>
      </w:r>
      <w:r>
        <w:rPr>
          <w:spacing w:val="-22"/>
        </w:rPr>
        <w:t>PHP</w:t>
      </w:r>
      <w:r>
        <w:rPr>
          <w:rFonts w:hint="eastAsia" w:ascii="PMingLiU" w:eastAsia="PMingLiU"/>
        </w:rPr>
        <w:t>服务器</w:t>
      </w:r>
      <w:r>
        <w:rPr>
          <w:rFonts w:hint="eastAsia" w:ascii="PMingLiU" w:eastAsia="PMingLiU"/>
          <w:spacing w:val="-30"/>
        </w:rPr>
        <w:t xml:space="preserve"> </w:t>
      </w:r>
      <w:r>
        <w:t>"</w:t>
      </w:r>
    </w:p>
    <w:p>
      <w:pPr>
        <w:pStyle w:val="2"/>
        <w:tabs>
          <w:tab w:val="left" w:pos="2639"/>
          <w:tab w:val="left" w:pos="5779"/>
        </w:tabs>
        <w:spacing w:line="563" w:lineRule="exact"/>
        <w:ind w:left="840"/>
      </w:pPr>
      <w:r>
        <w:t>echo</w:t>
      </w:r>
      <w:r>
        <w:rPr>
          <w:spacing w:val="-2"/>
        </w:rPr>
        <w:t xml:space="preserve"> </w:t>
      </w:r>
      <w:r>
        <w:t>"4)</w:t>
      </w:r>
      <w:r>
        <w:tab/>
      </w:r>
      <w:r>
        <w:rPr>
          <w:rFonts w:hint="eastAsia" w:ascii="PMingLiU" w:eastAsia="PMingLiU"/>
        </w:rPr>
        <w:t>配置</w:t>
      </w:r>
      <w:r>
        <w:rPr>
          <w:rFonts w:hint="eastAsia" w:ascii="PMingLiU" w:eastAsia="PMingLiU"/>
          <w:spacing w:val="47"/>
        </w:rPr>
        <w:t xml:space="preserve"> </w:t>
      </w:r>
      <w:r>
        <w:t>index.php</w:t>
      </w:r>
      <w:r>
        <w:tab/>
      </w:r>
      <w:r>
        <w:rPr>
          <w:rFonts w:hint="eastAsia" w:ascii="PMingLiU" w:eastAsia="PMingLiU"/>
        </w:rPr>
        <w:t>并启动</w:t>
      </w:r>
      <w:r>
        <w:rPr>
          <w:rFonts w:hint="eastAsia" w:ascii="PMingLiU" w:eastAsia="PMingLiU"/>
          <w:spacing w:val="90"/>
        </w:rPr>
        <w:t xml:space="preserve"> </w:t>
      </w:r>
      <w:r>
        <w:rPr>
          <w:spacing w:val="-27"/>
        </w:rPr>
        <w:t>LAMP</w:t>
      </w:r>
      <w:r>
        <w:rPr>
          <w:rFonts w:hint="eastAsia" w:ascii="PMingLiU" w:eastAsia="PMingLiU"/>
        </w:rPr>
        <w:t>服</w:t>
      </w:r>
      <w:r>
        <w:rPr>
          <w:rFonts w:hint="eastAsia" w:ascii="PMingLiU" w:eastAsia="PMingLiU"/>
          <w:spacing w:val="60"/>
        </w:rPr>
        <w:t>务</w:t>
      </w:r>
      <w:r>
        <w:t>"</w:t>
      </w:r>
    </w:p>
    <w:p>
      <w:pPr>
        <w:pStyle w:val="2"/>
        <w:tabs>
          <w:tab w:val="left" w:pos="2499"/>
          <w:tab w:val="left" w:pos="6039"/>
          <w:tab w:val="left" w:pos="6439"/>
          <w:tab w:val="left" w:pos="8159"/>
        </w:tabs>
        <w:spacing w:before="438" w:line="496" w:lineRule="auto"/>
        <w:ind w:left="840" w:right="1879"/>
      </w:pPr>
      <w:r>
        <w:t>echo</w:t>
      </w:r>
      <w:r>
        <w:rPr>
          <w:spacing w:val="30"/>
        </w:rPr>
        <w:t xml:space="preserve"> </w:t>
      </w:r>
      <w:r>
        <w:t>-e</w:t>
      </w:r>
      <w:r>
        <w:tab/>
      </w:r>
      <w:r>
        <w:t>"\033[31mUsage:</w:t>
      </w:r>
      <w:r>
        <w:tab/>
      </w:r>
      <w:r>
        <w:t>{</w:t>
      </w:r>
      <w:r>
        <w:tab/>
      </w:r>
      <w:r>
        <w:t>/bin/sh</w:t>
      </w:r>
      <w:r>
        <w:tab/>
      </w:r>
      <w:r>
        <w:t>$0 1|2|3|4|help}\033[0m" exit</w:t>
      </w:r>
    </w:p>
    <w:p>
      <w:pPr>
        <w:spacing w:after="0" w:line="496" w:lineRule="auto"/>
        <w:sectPr>
          <w:pgSz w:w="19120" w:h="27060"/>
          <w:pgMar w:top="2540" w:right="1760" w:bottom="280" w:left="2720" w:header="720" w:footer="720" w:gutter="0"/>
        </w:sectPr>
      </w:pPr>
    </w:p>
    <w:p>
      <w:pPr>
        <w:pStyle w:val="2"/>
        <w:spacing w:before="66"/>
        <w:ind w:left="160"/>
      </w:pPr>
      <w:r>
        <w:drawing>
          <wp:anchor distT="0" distB="0" distL="0" distR="0" simplePos="0" relativeHeight="268405760" behindDoc="1" locked="0" layoutInCell="1" allowOverlap="1">
            <wp:simplePos x="0" y="0"/>
            <wp:positionH relativeFrom="page">
              <wp:posOffset>0</wp:posOffset>
            </wp:positionH>
            <wp:positionV relativeFrom="page">
              <wp:posOffset>45085</wp:posOffset>
            </wp:positionV>
            <wp:extent cx="12109450" cy="17138015"/>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t>fi</w:t>
      </w:r>
    </w:p>
    <w:p>
      <w:pPr>
        <w:pStyle w:val="2"/>
        <w:rPr>
          <w:sz w:val="46"/>
        </w:rPr>
      </w:pPr>
    </w:p>
    <w:p>
      <w:pPr>
        <w:pStyle w:val="2"/>
        <w:rPr>
          <w:sz w:val="46"/>
        </w:rPr>
      </w:pPr>
    </w:p>
    <w:p>
      <w:pPr>
        <w:pStyle w:val="2"/>
        <w:spacing w:before="7"/>
        <w:rPr>
          <w:sz w:val="41"/>
        </w:rPr>
      </w:pPr>
    </w:p>
    <w:p>
      <w:pPr>
        <w:pStyle w:val="2"/>
        <w:ind w:left="160"/>
      </w:pPr>
      <w:r>
        <w:t>if [[ "$1" -eq "help" ]];then</w:t>
      </w:r>
    </w:p>
    <w:p>
      <w:pPr>
        <w:pStyle w:val="2"/>
        <w:spacing w:before="8"/>
        <w:rPr>
          <w:sz w:val="46"/>
        </w:rPr>
      </w:pPr>
    </w:p>
    <w:p>
      <w:pPr>
        <w:pStyle w:val="2"/>
        <w:spacing w:before="1" w:line="496" w:lineRule="auto"/>
        <w:ind w:left="160" w:right="5158" w:firstLine="934"/>
      </w:pPr>
      <w:r>
        <w:t>echo -e "\033[36mPlease Select Install Menu follow:\033[0m"</w:t>
      </w:r>
    </w:p>
    <w:p>
      <w:pPr>
        <w:pStyle w:val="2"/>
        <w:tabs>
          <w:tab w:val="left" w:pos="6239"/>
          <w:tab w:val="left" w:pos="8139"/>
        </w:tabs>
        <w:spacing w:line="542" w:lineRule="exact"/>
        <w:ind w:left="1094"/>
      </w:pPr>
      <w:r>
        <w:t>echo</w:t>
      </w:r>
      <w:r>
        <w:rPr>
          <w:spacing w:val="-2"/>
        </w:rPr>
        <w:t xml:space="preserve"> </w:t>
      </w:r>
      <w:r>
        <w:t>-e</w:t>
      </w:r>
      <w:r>
        <w:rPr>
          <w:spacing w:val="-1"/>
        </w:rPr>
        <w:t xml:space="preserve"> </w:t>
      </w:r>
      <w:r>
        <w:t>"\033[32m1)</w:t>
      </w:r>
      <w:r>
        <w:tab/>
      </w:r>
      <w:r>
        <w:rPr>
          <w:rFonts w:hint="eastAsia" w:ascii="PMingLiU" w:eastAsia="PMingLiU"/>
        </w:rPr>
        <w:t>编译安装</w:t>
      </w:r>
      <w:r>
        <w:rPr>
          <w:rFonts w:hint="eastAsia" w:ascii="PMingLiU" w:eastAsia="PMingLiU"/>
        </w:rPr>
        <w:tab/>
      </w:r>
      <w:r>
        <w:t>Apache</w:t>
      </w:r>
      <w:r>
        <w:rPr>
          <w:spacing w:val="-62"/>
        </w:rPr>
        <w:t xml:space="preserve"> </w:t>
      </w:r>
      <w:r>
        <w:rPr>
          <w:rFonts w:hint="eastAsia" w:ascii="PMingLiU" w:eastAsia="PMingLiU"/>
        </w:rPr>
        <w:t>服务</w:t>
      </w:r>
      <w:r>
        <w:rPr>
          <w:rFonts w:hint="eastAsia" w:ascii="PMingLiU" w:eastAsia="PMingLiU"/>
          <w:spacing w:val="100"/>
        </w:rPr>
        <w:t>器</w:t>
      </w:r>
      <w:r>
        <w:t>\033[1m"</w:t>
      </w:r>
    </w:p>
    <w:p>
      <w:pPr>
        <w:pStyle w:val="2"/>
        <w:tabs>
          <w:tab w:val="left" w:pos="3779"/>
          <w:tab w:val="left" w:pos="5679"/>
        </w:tabs>
        <w:spacing w:before="432" w:line="408" w:lineRule="auto"/>
        <w:ind w:left="1094" w:right="6208"/>
      </w:pPr>
      <w:r>
        <w:t>echo</w:t>
      </w:r>
      <w:r>
        <w:rPr>
          <w:spacing w:val="-2"/>
        </w:rPr>
        <w:t xml:space="preserve"> </w:t>
      </w:r>
      <w:r>
        <w:t>"2)</w:t>
      </w:r>
      <w:r>
        <w:tab/>
      </w:r>
      <w:r>
        <w:rPr>
          <w:rFonts w:hint="eastAsia" w:ascii="PMingLiU" w:eastAsia="PMingLiU"/>
        </w:rPr>
        <w:t>编译安装</w:t>
      </w:r>
      <w:r>
        <w:rPr>
          <w:rFonts w:hint="eastAsia" w:ascii="PMingLiU" w:eastAsia="PMingLiU"/>
        </w:rPr>
        <w:tab/>
      </w:r>
      <w:r>
        <w:rPr>
          <w:spacing w:val="-33"/>
        </w:rPr>
        <w:t>MySQL</w:t>
      </w:r>
      <w:r>
        <w:rPr>
          <w:rFonts w:hint="eastAsia" w:ascii="PMingLiU" w:eastAsia="PMingLiU"/>
        </w:rPr>
        <w:t>服务器</w:t>
      </w:r>
      <w:r>
        <w:rPr>
          <w:rFonts w:hint="eastAsia" w:ascii="PMingLiU" w:eastAsia="PMingLiU"/>
          <w:spacing w:val="-7"/>
        </w:rPr>
        <w:t xml:space="preserve"> </w:t>
      </w:r>
      <w:r>
        <w:rPr>
          <w:spacing w:val="-15"/>
        </w:rPr>
        <w:t xml:space="preserve">" </w:t>
      </w:r>
      <w:r>
        <w:t>echo</w:t>
      </w:r>
      <w:r>
        <w:rPr>
          <w:spacing w:val="-2"/>
        </w:rPr>
        <w:t xml:space="preserve"> </w:t>
      </w:r>
      <w:r>
        <w:t>"3)</w:t>
      </w:r>
      <w:r>
        <w:tab/>
      </w:r>
      <w:r>
        <w:rPr>
          <w:rFonts w:hint="eastAsia" w:ascii="PMingLiU" w:eastAsia="PMingLiU"/>
        </w:rPr>
        <w:t>编译安装</w:t>
      </w:r>
      <w:r>
        <w:rPr>
          <w:rFonts w:hint="eastAsia" w:ascii="PMingLiU" w:eastAsia="PMingLiU"/>
        </w:rPr>
        <w:tab/>
      </w:r>
      <w:r>
        <w:rPr>
          <w:spacing w:val="-22"/>
        </w:rPr>
        <w:t>PHP</w:t>
      </w:r>
      <w:r>
        <w:rPr>
          <w:rFonts w:hint="eastAsia" w:ascii="PMingLiU" w:eastAsia="PMingLiU"/>
        </w:rPr>
        <w:t>服务器</w:t>
      </w:r>
      <w:r>
        <w:rPr>
          <w:rFonts w:hint="eastAsia" w:ascii="PMingLiU" w:eastAsia="PMingLiU"/>
          <w:spacing w:val="-30"/>
        </w:rPr>
        <w:t xml:space="preserve"> </w:t>
      </w:r>
      <w:r>
        <w:t>"</w:t>
      </w:r>
    </w:p>
    <w:p>
      <w:pPr>
        <w:pStyle w:val="2"/>
        <w:tabs>
          <w:tab w:val="left" w:pos="3779"/>
          <w:tab w:val="left" w:pos="6919"/>
        </w:tabs>
        <w:spacing w:before="23" w:line="420" w:lineRule="auto"/>
        <w:ind w:left="1094" w:right="4188"/>
      </w:pPr>
      <w:r>
        <w:t>echo</w:t>
      </w:r>
      <w:r>
        <w:rPr>
          <w:spacing w:val="-2"/>
        </w:rPr>
        <w:t xml:space="preserve"> </w:t>
      </w:r>
      <w:r>
        <w:t>"4)</w:t>
      </w:r>
      <w:r>
        <w:tab/>
      </w:r>
      <w:r>
        <w:rPr>
          <w:rFonts w:hint="eastAsia" w:ascii="PMingLiU" w:eastAsia="PMingLiU"/>
        </w:rPr>
        <w:t>配置</w:t>
      </w:r>
      <w:r>
        <w:rPr>
          <w:rFonts w:hint="eastAsia" w:ascii="PMingLiU" w:eastAsia="PMingLiU"/>
          <w:spacing w:val="47"/>
        </w:rPr>
        <w:t xml:space="preserve"> </w:t>
      </w:r>
      <w:r>
        <w:t>index.php</w:t>
      </w:r>
      <w:r>
        <w:tab/>
      </w:r>
      <w:r>
        <w:rPr>
          <w:rFonts w:hint="eastAsia" w:ascii="PMingLiU" w:eastAsia="PMingLiU"/>
        </w:rPr>
        <w:t>并启动</w:t>
      </w:r>
      <w:r>
        <w:rPr>
          <w:rFonts w:hint="eastAsia" w:ascii="PMingLiU" w:eastAsia="PMingLiU"/>
          <w:spacing w:val="92"/>
        </w:rPr>
        <w:t xml:space="preserve"> </w:t>
      </w:r>
      <w:r>
        <w:rPr>
          <w:spacing w:val="-32"/>
        </w:rPr>
        <w:t>LAMP</w:t>
      </w:r>
      <w:r>
        <w:rPr>
          <w:rFonts w:hint="eastAsia" w:ascii="PMingLiU" w:eastAsia="PMingLiU"/>
        </w:rPr>
        <w:t>服</w:t>
      </w:r>
      <w:r>
        <w:rPr>
          <w:rFonts w:hint="eastAsia" w:ascii="PMingLiU" w:eastAsia="PMingLiU"/>
          <w:spacing w:val="60"/>
        </w:rPr>
        <w:t>务</w:t>
      </w:r>
      <w:r>
        <w:rPr>
          <w:spacing w:val="-13"/>
        </w:rPr>
        <w:t xml:space="preserve">" </w:t>
      </w:r>
      <w:r>
        <w:t>echo -e "\033[31mUsage: { /bin/sh</w:t>
      </w:r>
      <w:r>
        <w:rPr>
          <w:spacing w:val="-2"/>
        </w:rPr>
        <w:t xml:space="preserve"> </w:t>
      </w:r>
      <w:r>
        <w:t>$0</w:t>
      </w:r>
    </w:p>
    <w:p>
      <w:pPr>
        <w:pStyle w:val="2"/>
        <w:spacing w:before="133" w:line="506" w:lineRule="auto"/>
        <w:ind w:left="1094" w:right="10489" w:hanging="935"/>
      </w:pPr>
      <w:r>
        <w:t>1|2|3|4|help}\033[0m" exit</w:t>
      </w:r>
    </w:p>
    <w:p>
      <w:pPr>
        <w:pStyle w:val="2"/>
        <w:spacing w:line="465" w:lineRule="exact"/>
        <w:ind w:left="160"/>
      </w:pPr>
      <w:r>
        <w:t>fi</w:t>
      </w:r>
    </w:p>
    <w:p>
      <w:pPr>
        <w:pStyle w:val="2"/>
        <w:spacing w:before="8"/>
        <w:rPr>
          <w:sz w:val="46"/>
        </w:rPr>
      </w:pPr>
    </w:p>
    <w:p>
      <w:pPr>
        <w:pStyle w:val="2"/>
        <w:ind w:left="160"/>
      </w:pPr>
      <w:r>
        <w:t>######################################</w:t>
      </w:r>
    </w:p>
    <w:p>
      <w:pPr>
        <w:pStyle w:val="2"/>
        <w:rPr>
          <w:sz w:val="45"/>
        </w:rPr>
      </w:pPr>
    </w:p>
    <w:p>
      <w:pPr>
        <w:pStyle w:val="2"/>
        <w:spacing w:line="487" w:lineRule="auto"/>
        <w:ind w:left="160" w:right="9907"/>
      </w:pPr>
      <w:r>
        <w:t>#Install httpd web server if [[ "$1" -eq "1" ]];then</w:t>
      </w:r>
    </w:p>
    <w:p>
      <w:pPr>
        <w:pStyle w:val="2"/>
        <w:rPr>
          <w:sz w:val="46"/>
        </w:rPr>
      </w:pPr>
    </w:p>
    <w:p>
      <w:pPr>
        <w:pStyle w:val="2"/>
        <w:spacing w:before="4"/>
        <w:rPr>
          <w:sz w:val="44"/>
        </w:rPr>
      </w:pPr>
    </w:p>
    <w:p>
      <w:pPr>
        <w:pStyle w:val="2"/>
        <w:tabs>
          <w:tab w:val="left" w:pos="6883"/>
        </w:tabs>
        <w:ind w:left="840"/>
      </w:pPr>
      <w:r>
        <w:t>wget -c</w:t>
      </w:r>
      <w:r>
        <w:rPr>
          <w:spacing w:val="-8"/>
        </w:rPr>
        <w:t xml:space="preserve"> </w:t>
      </w:r>
      <w:r>
        <w:t>$H_URL/$H_FILES</w:t>
      </w:r>
      <w:r>
        <w:rPr>
          <w:spacing w:val="-5"/>
        </w:rPr>
        <w:t xml:space="preserve"> </w:t>
      </w:r>
      <w:r>
        <w:t>&amp;&amp;</w:t>
      </w:r>
      <w:r>
        <w:tab/>
      </w:r>
      <w:r>
        <w:t>tar -jxvf $H_FILES &amp;&amp;</w:t>
      </w:r>
      <w:r>
        <w:rPr>
          <w:spacing w:val="-1"/>
        </w:rPr>
        <w:t xml:space="preserve"> </w:t>
      </w:r>
      <w:r>
        <w:t>cd</w:t>
      </w:r>
    </w:p>
    <w:p>
      <w:pPr>
        <w:pStyle w:val="2"/>
        <w:spacing w:before="8"/>
        <w:rPr>
          <w:sz w:val="46"/>
        </w:rPr>
      </w:pPr>
    </w:p>
    <w:p>
      <w:pPr>
        <w:pStyle w:val="2"/>
        <w:spacing w:line="496" w:lineRule="auto"/>
        <w:ind w:left="840" w:right="4971" w:hanging="680"/>
      </w:pPr>
      <w:r>
        <w:t>$H_FILES_DIR &amp;&amp;./configure --prefix=$H_PREFIX if [ $? -eq 0 ];then</w:t>
      </w:r>
    </w:p>
    <w:p>
      <w:pPr>
        <w:pStyle w:val="2"/>
        <w:spacing w:before="1"/>
        <w:ind w:left="1520"/>
      </w:pPr>
      <w:r>
        <w:t>make &amp;&amp; make install</w:t>
      </w:r>
    </w:p>
    <w:p>
      <w:pPr>
        <w:spacing w:after="0"/>
        <w:sectPr>
          <w:pgSz w:w="19120" w:h="27060"/>
          <w:pgMar w:top="2540" w:right="1760" w:bottom="280" w:left="2720" w:header="720" w:footer="720" w:gutter="0"/>
        </w:sectPr>
      </w:pPr>
    </w:p>
    <w:p>
      <w:pPr>
        <w:pStyle w:val="2"/>
        <w:spacing w:before="66"/>
        <w:ind w:left="1520"/>
      </w:pPr>
      <w:r>
        <w:drawing>
          <wp:anchor distT="0" distB="0" distL="0" distR="0" simplePos="0" relativeHeight="268406784" behindDoc="1" locked="0" layoutInCell="1" allowOverlap="1">
            <wp:simplePos x="0" y="0"/>
            <wp:positionH relativeFrom="page">
              <wp:posOffset>0</wp:posOffset>
            </wp:positionH>
            <wp:positionV relativeFrom="page">
              <wp:posOffset>45085</wp:posOffset>
            </wp:positionV>
            <wp:extent cx="12109450" cy="17138015"/>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t>echo -e</w:t>
      </w:r>
    </w:p>
    <w:p>
      <w:pPr>
        <w:pStyle w:val="2"/>
        <w:rPr>
          <w:sz w:val="46"/>
        </w:rPr>
      </w:pPr>
    </w:p>
    <w:p>
      <w:pPr>
        <w:pStyle w:val="2"/>
        <w:rPr>
          <w:sz w:val="46"/>
        </w:rPr>
      </w:pPr>
    </w:p>
    <w:p>
      <w:pPr>
        <w:pStyle w:val="2"/>
        <w:spacing w:before="7"/>
        <w:rPr>
          <w:sz w:val="41"/>
        </w:rPr>
      </w:pPr>
    </w:p>
    <w:p>
      <w:pPr>
        <w:pStyle w:val="2"/>
        <w:ind w:left="160"/>
      </w:pPr>
      <w:r>
        <w:t>033[0m"</w:t>
      </w:r>
    </w:p>
    <w:p>
      <w:pPr>
        <w:pStyle w:val="2"/>
        <w:spacing w:before="8"/>
        <w:rPr>
          <w:sz w:val="46"/>
        </w:rPr>
      </w:pPr>
    </w:p>
    <w:p>
      <w:pPr>
        <w:pStyle w:val="2"/>
        <w:spacing w:before="1" w:line="496" w:lineRule="auto"/>
        <w:ind w:left="160" w:right="3379" w:firstLine="1360"/>
      </w:pPr>
      <w:r>
        <w:t>echo -e "\033[32mThe $H_FILES_DIR Server Install Success !\033[0m"</w:t>
      </w:r>
    </w:p>
    <w:p>
      <w:pPr>
        <w:pStyle w:val="2"/>
        <w:spacing w:line="464" w:lineRule="exact"/>
        <w:ind w:left="840"/>
      </w:pPr>
      <w:r>
        <w:t>else</w:t>
      </w:r>
    </w:p>
    <w:p>
      <w:pPr>
        <w:pStyle w:val="2"/>
        <w:spacing w:before="7"/>
        <w:rPr>
          <w:sz w:val="46"/>
        </w:rPr>
      </w:pPr>
    </w:p>
    <w:p>
      <w:pPr>
        <w:pStyle w:val="2"/>
        <w:tabs>
          <w:tab w:val="left" w:leader="dot" w:pos="5083"/>
        </w:tabs>
        <w:spacing w:before="1" w:line="496" w:lineRule="auto"/>
        <w:ind w:left="160" w:right="1999" w:firstLine="1360"/>
      </w:pPr>
      <w:r>
        <w:t>echo -e "\033[32mThe $H_FILES_DIR Make or Make</w:t>
      </w:r>
      <w:r>
        <w:rPr>
          <w:spacing w:val="-25"/>
        </w:rPr>
        <w:t xml:space="preserve"> </w:t>
      </w:r>
      <w:r>
        <w:t>install ERROR,Please</w:t>
      </w:r>
      <w:r>
        <w:rPr>
          <w:spacing w:val="-2"/>
        </w:rPr>
        <w:t xml:space="preserve"> </w:t>
      </w:r>
      <w:r>
        <w:t>Check.</w:t>
      </w:r>
      <w:r>
        <w:tab/>
      </w:r>
      <w:r>
        <w:t>"</w:t>
      </w:r>
    </w:p>
    <w:p>
      <w:pPr>
        <w:pStyle w:val="2"/>
        <w:spacing w:before="20"/>
        <w:ind w:left="1520"/>
      </w:pPr>
      <w:r>
        <w:t>exit 0</w:t>
      </w:r>
    </w:p>
    <w:p>
      <w:pPr>
        <w:pStyle w:val="2"/>
        <w:rPr>
          <w:sz w:val="45"/>
        </w:rPr>
      </w:pPr>
    </w:p>
    <w:p>
      <w:pPr>
        <w:pStyle w:val="2"/>
        <w:ind w:left="840"/>
      </w:pPr>
      <w:r>
        <w:t>fi</w:t>
      </w:r>
    </w:p>
    <w:p>
      <w:pPr>
        <w:pStyle w:val="2"/>
        <w:spacing w:before="2"/>
        <w:rPr>
          <w:sz w:val="43"/>
        </w:rPr>
      </w:pPr>
    </w:p>
    <w:p>
      <w:pPr>
        <w:pStyle w:val="2"/>
        <w:ind w:left="160"/>
      </w:pPr>
      <w:r>
        <w:t>fi</w:t>
      </w:r>
    </w:p>
    <w:p>
      <w:pPr>
        <w:pStyle w:val="2"/>
        <w:rPr>
          <w:sz w:val="46"/>
        </w:rPr>
      </w:pPr>
    </w:p>
    <w:p>
      <w:pPr>
        <w:pStyle w:val="2"/>
        <w:rPr>
          <w:sz w:val="46"/>
        </w:rPr>
      </w:pPr>
    </w:p>
    <w:p>
      <w:pPr>
        <w:pStyle w:val="2"/>
        <w:spacing w:before="8"/>
        <w:rPr>
          <w:sz w:val="41"/>
        </w:rPr>
      </w:pPr>
    </w:p>
    <w:p>
      <w:pPr>
        <w:pStyle w:val="2"/>
        <w:spacing w:line="506" w:lineRule="auto"/>
        <w:ind w:left="160" w:right="9932"/>
      </w:pPr>
      <w:r>
        <w:t>#Install Mysql DB server if [[ "$1" -eq "2" ]];then</w:t>
      </w:r>
    </w:p>
    <w:p>
      <w:pPr>
        <w:pStyle w:val="2"/>
        <w:rPr>
          <w:sz w:val="46"/>
        </w:rPr>
      </w:pPr>
    </w:p>
    <w:p>
      <w:pPr>
        <w:pStyle w:val="2"/>
        <w:spacing w:before="7"/>
        <w:rPr>
          <w:sz w:val="37"/>
        </w:rPr>
      </w:pPr>
    </w:p>
    <w:p>
      <w:pPr>
        <w:pStyle w:val="2"/>
        <w:tabs>
          <w:tab w:val="left" w:pos="7230"/>
        </w:tabs>
        <w:ind w:left="1094"/>
      </w:pPr>
      <w:r>
        <w:t>wget -c</w:t>
      </w:r>
      <w:r>
        <w:rPr>
          <w:spacing w:val="-8"/>
        </w:rPr>
        <w:t xml:space="preserve"> </w:t>
      </w:r>
      <w:r>
        <w:t>$M_URL/$M_FILES</w:t>
      </w:r>
      <w:r>
        <w:rPr>
          <w:spacing w:val="-5"/>
        </w:rPr>
        <w:t xml:space="preserve"> </w:t>
      </w:r>
      <w:r>
        <w:t>&amp;&amp;</w:t>
      </w:r>
      <w:r>
        <w:tab/>
      </w:r>
      <w:r>
        <w:t>tar -xzvf $M_FILES &amp;&amp;</w:t>
      </w:r>
      <w:r>
        <w:rPr>
          <w:spacing w:val="-2"/>
        </w:rPr>
        <w:t xml:space="preserve"> </w:t>
      </w:r>
      <w:r>
        <w:t>cd</w:t>
      </w:r>
    </w:p>
    <w:p>
      <w:pPr>
        <w:pStyle w:val="2"/>
        <w:spacing w:before="8"/>
        <w:rPr>
          <w:sz w:val="46"/>
        </w:rPr>
      </w:pPr>
    </w:p>
    <w:p>
      <w:pPr>
        <w:pStyle w:val="2"/>
        <w:spacing w:before="1"/>
        <w:ind w:left="160"/>
      </w:pPr>
      <w:r>
        <w:t>$M_FILES_DIR &amp;&amp;yum install cmake -y ;cmake .</w:t>
      </w:r>
    </w:p>
    <w:p>
      <w:pPr>
        <w:pStyle w:val="2"/>
        <w:spacing w:before="10"/>
        <w:rPr>
          <w:sz w:val="44"/>
        </w:rPr>
      </w:pPr>
    </w:p>
    <w:p>
      <w:pPr>
        <w:pStyle w:val="2"/>
        <w:spacing w:before="1"/>
        <w:ind w:left="160"/>
      </w:pPr>
      <w:r>
        <w:t>-DCMAKE_INSTALL_PREFIX=$M_PREFIX \</w:t>
      </w:r>
    </w:p>
    <w:p>
      <w:pPr>
        <w:pStyle w:val="2"/>
        <w:spacing w:before="8"/>
        <w:rPr>
          <w:sz w:val="46"/>
        </w:rPr>
      </w:pPr>
    </w:p>
    <w:p>
      <w:pPr>
        <w:pStyle w:val="2"/>
        <w:ind w:left="160"/>
      </w:pPr>
      <w:r>
        <w:t>-DMYSQL_UNIX_ADDR=/tmp/mysql.sock \</w:t>
      </w:r>
    </w:p>
    <w:p>
      <w:pPr>
        <w:pStyle w:val="2"/>
        <w:spacing w:before="11"/>
        <w:rPr>
          <w:sz w:val="44"/>
        </w:rPr>
      </w:pPr>
    </w:p>
    <w:p>
      <w:pPr>
        <w:pStyle w:val="2"/>
        <w:ind w:left="160"/>
      </w:pPr>
      <w:r>
        <w:t>-DMYSQL_DATADIR=/data/mysql \</w:t>
      </w:r>
    </w:p>
    <w:p>
      <w:pPr>
        <w:pStyle w:val="2"/>
        <w:spacing w:before="11"/>
        <w:rPr>
          <w:sz w:val="44"/>
        </w:rPr>
      </w:pPr>
    </w:p>
    <w:p>
      <w:pPr>
        <w:pStyle w:val="2"/>
        <w:ind w:left="160"/>
      </w:pPr>
      <w:r>
        <w:t>-DSYSCONFDIR=/etc \</w:t>
      </w:r>
    </w:p>
    <w:p>
      <w:pPr>
        <w:pStyle w:val="2"/>
        <w:spacing w:before="11"/>
        <w:rPr>
          <w:sz w:val="44"/>
        </w:rPr>
      </w:pPr>
    </w:p>
    <w:p>
      <w:pPr>
        <w:pStyle w:val="2"/>
        <w:ind w:left="160"/>
      </w:pPr>
      <w:r>
        <w:t>-DMYSQL_USER=mysql \</w:t>
      </w:r>
    </w:p>
    <w:p>
      <w:pPr>
        <w:spacing w:after="0"/>
        <w:sectPr>
          <w:pgSz w:w="19120" w:h="27060"/>
          <w:pgMar w:top="2540" w:right="1760" w:bottom="280" w:left="2720" w:header="720" w:footer="720" w:gutter="0"/>
        </w:sectPr>
      </w:pPr>
    </w:p>
    <w:p>
      <w:pPr>
        <w:pStyle w:val="2"/>
        <w:spacing w:before="66"/>
        <w:ind w:left="160"/>
      </w:pPr>
      <w:r>
        <w:drawing>
          <wp:anchor distT="0" distB="0" distL="0" distR="0" simplePos="0" relativeHeight="268406784" behindDoc="1" locked="0" layoutInCell="1" allowOverlap="1">
            <wp:simplePos x="0" y="0"/>
            <wp:positionH relativeFrom="page">
              <wp:posOffset>0</wp:posOffset>
            </wp:positionH>
            <wp:positionV relativeFrom="page">
              <wp:posOffset>45085</wp:posOffset>
            </wp:positionV>
            <wp:extent cx="12109450" cy="17138015"/>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t>-DMYSQL_TCP_PORT=3306 \</w:t>
      </w:r>
    </w:p>
    <w:p>
      <w:pPr>
        <w:pStyle w:val="2"/>
        <w:spacing w:before="8"/>
        <w:rPr>
          <w:sz w:val="46"/>
        </w:rPr>
      </w:pPr>
    </w:p>
    <w:p>
      <w:pPr>
        <w:pStyle w:val="2"/>
        <w:ind w:left="160"/>
      </w:pPr>
      <w:r>
        <w:t>-DWITH_XTRADB_STORAGE_ENGINE=1 \</w:t>
      </w:r>
    </w:p>
    <w:p>
      <w:pPr>
        <w:pStyle w:val="2"/>
        <w:spacing w:before="11"/>
        <w:rPr>
          <w:sz w:val="44"/>
        </w:rPr>
      </w:pPr>
    </w:p>
    <w:p>
      <w:pPr>
        <w:pStyle w:val="2"/>
        <w:ind w:left="160"/>
      </w:pPr>
      <w:r>
        <w:t>-DWITH_INNOBASE_STORAGE_ENGINE=1 \</w:t>
      </w:r>
    </w:p>
    <w:p>
      <w:pPr>
        <w:pStyle w:val="2"/>
        <w:spacing w:before="8"/>
        <w:rPr>
          <w:sz w:val="46"/>
        </w:rPr>
      </w:pPr>
    </w:p>
    <w:p>
      <w:pPr>
        <w:pStyle w:val="2"/>
        <w:ind w:left="160"/>
      </w:pPr>
      <w:r>
        <w:t>-DWITH_PARTITION_STORAGE_ENGINE=1 \</w:t>
      </w:r>
    </w:p>
    <w:p>
      <w:pPr>
        <w:pStyle w:val="2"/>
        <w:spacing w:before="11"/>
        <w:rPr>
          <w:sz w:val="44"/>
        </w:rPr>
      </w:pPr>
    </w:p>
    <w:p>
      <w:pPr>
        <w:pStyle w:val="2"/>
        <w:ind w:left="160"/>
      </w:pPr>
      <w:r>
        <w:t>-DWITH_BLACKHOLE_STORAGE_ENGINE=1 \</w:t>
      </w:r>
    </w:p>
    <w:p>
      <w:pPr>
        <w:pStyle w:val="2"/>
        <w:spacing w:before="2"/>
        <w:rPr>
          <w:sz w:val="43"/>
        </w:rPr>
      </w:pPr>
    </w:p>
    <w:p>
      <w:pPr>
        <w:pStyle w:val="2"/>
        <w:spacing w:before="1"/>
        <w:ind w:left="160"/>
      </w:pPr>
      <w:r>
        <w:t>-DWITH_MYISAM_STORAGE_ENGINE=1 \</w:t>
      </w:r>
    </w:p>
    <w:p>
      <w:pPr>
        <w:pStyle w:val="2"/>
        <w:spacing w:before="8"/>
        <w:rPr>
          <w:sz w:val="46"/>
        </w:rPr>
      </w:pPr>
    </w:p>
    <w:p>
      <w:pPr>
        <w:pStyle w:val="2"/>
        <w:ind w:left="160"/>
      </w:pPr>
      <w:r>
        <w:t>-DWITH_READLINE=1 \</w:t>
      </w:r>
    </w:p>
    <w:p>
      <w:pPr>
        <w:pStyle w:val="2"/>
        <w:spacing w:before="11"/>
        <w:rPr>
          <w:sz w:val="44"/>
        </w:rPr>
      </w:pPr>
    </w:p>
    <w:p>
      <w:pPr>
        <w:pStyle w:val="2"/>
        <w:ind w:left="160"/>
      </w:pPr>
      <w:r>
        <w:t>-DENABLED_LOCAL_INFILE=1 \</w:t>
      </w:r>
    </w:p>
    <w:p>
      <w:pPr>
        <w:pStyle w:val="2"/>
        <w:spacing w:before="8"/>
        <w:rPr>
          <w:sz w:val="46"/>
        </w:rPr>
      </w:pPr>
    </w:p>
    <w:p>
      <w:pPr>
        <w:pStyle w:val="2"/>
        <w:ind w:left="160"/>
      </w:pPr>
      <w:r>
        <w:t>-DWITH_EXTRA_CHARSETS=1 \</w:t>
      </w:r>
    </w:p>
    <w:p>
      <w:pPr>
        <w:pStyle w:val="2"/>
        <w:spacing w:before="11"/>
        <w:rPr>
          <w:sz w:val="44"/>
        </w:rPr>
      </w:pPr>
    </w:p>
    <w:p>
      <w:pPr>
        <w:pStyle w:val="2"/>
        <w:ind w:left="160"/>
      </w:pPr>
      <w:r>
        <w:t>-DDEFAULT_CHARSET=utf8 \</w:t>
      </w:r>
    </w:p>
    <w:p>
      <w:pPr>
        <w:pStyle w:val="2"/>
        <w:spacing w:before="2"/>
        <w:rPr>
          <w:sz w:val="43"/>
        </w:rPr>
      </w:pPr>
    </w:p>
    <w:p>
      <w:pPr>
        <w:pStyle w:val="2"/>
        <w:spacing w:before="1"/>
        <w:ind w:left="160"/>
      </w:pPr>
      <w:r>
        <w:t>-DDEFAULT_COLLATION=utf8_general_ci \</w:t>
      </w:r>
    </w:p>
    <w:p>
      <w:pPr>
        <w:pStyle w:val="2"/>
        <w:spacing w:before="7"/>
        <w:rPr>
          <w:sz w:val="46"/>
        </w:rPr>
      </w:pPr>
    </w:p>
    <w:p>
      <w:pPr>
        <w:pStyle w:val="2"/>
        <w:spacing w:before="1"/>
        <w:ind w:left="160"/>
      </w:pPr>
      <w:r>
        <w:t>-DEXTRA_CHARSETS=all \</w:t>
      </w:r>
    </w:p>
    <w:p>
      <w:pPr>
        <w:pStyle w:val="2"/>
        <w:spacing w:before="11"/>
        <w:rPr>
          <w:sz w:val="44"/>
        </w:rPr>
      </w:pPr>
    </w:p>
    <w:p>
      <w:pPr>
        <w:pStyle w:val="2"/>
        <w:ind w:left="160"/>
      </w:pPr>
      <w:r>
        <w:t>-DWITH_BIG_TABLES=1 \</w:t>
      </w:r>
    </w:p>
    <w:p>
      <w:pPr>
        <w:pStyle w:val="2"/>
        <w:spacing w:before="8"/>
        <w:rPr>
          <w:sz w:val="46"/>
        </w:rPr>
      </w:pPr>
    </w:p>
    <w:p>
      <w:pPr>
        <w:pStyle w:val="2"/>
        <w:ind w:left="160"/>
      </w:pPr>
      <w:r>
        <w:t>-DWITH_DEBUG=0</w:t>
      </w:r>
    </w:p>
    <w:p>
      <w:pPr>
        <w:pStyle w:val="2"/>
        <w:spacing w:before="11"/>
        <w:rPr>
          <w:sz w:val="44"/>
        </w:rPr>
      </w:pPr>
    </w:p>
    <w:p>
      <w:pPr>
        <w:pStyle w:val="2"/>
        <w:ind w:left="160"/>
      </w:pPr>
      <w:r>
        <w:t>make &amp;&amp; make install</w:t>
      </w:r>
    </w:p>
    <w:p>
      <w:pPr>
        <w:pStyle w:val="2"/>
        <w:rPr>
          <w:sz w:val="46"/>
        </w:rPr>
      </w:pPr>
    </w:p>
    <w:p>
      <w:pPr>
        <w:pStyle w:val="2"/>
        <w:rPr>
          <w:sz w:val="46"/>
        </w:rPr>
      </w:pPr>
    </w:p>
    <w:p>
      <w:pPr>
        <w:pStyle w:val="2"/>
        <w:spacing w:before="10"/>
        <w:rPr>
          <w:sz w:val="39"/>
        </w:rPr>
      </w:pPr>
    </w:p>
    <w:p>
      <w:pPr>
        <w:pStyle w:val="2"/>
        <w:spacing w:before="1"/>
        <w:ind w:left="160"/>
      </w:pPr>
      <w:r>
        <w:t>/bin/cp support-files/my-small.cnf /etc/my.conf</w:t>
      </w:r>
    </w:p>
    <w:p>
      <w:pPr>
        <w:pStyle w:val="2"/>
        <w:spacing w:before="10"/>
        <w:rPr>
          <w:sz w:val="44"/>
        </w:rPr>
      </w:pPr>
    </w:p>
    <w:p>
      <w:pPr>
        <w:pStyle w:val="2"/>
        <w:spacing w:before="1" w:line="506" w:lineRule="auto"/>
        <w:ind w:left="160" w:right="5076"/>
      </w:pPr>
      <w:r>
        <w:t>/bin/cp support-files/mysql.server /etc/init.d/mysqld chmod +x /etc/init.d/mysqld</w:t>
      </w:r>
    </w:p>
    <w:p>
      <w:pPr>
        <w:pStyle w:val="2"/>
        <w:spacing w:line="465" w:lineRule="exact"/>
        <w:ind w:left="160"/>
      </w:pPr>
      <w:r>
        <w:t>chkconfig --add mysqld</w:t>
      </w:r>
    </w:p>
    <w:p>
      <w:pPr>
        <w:pStyle w:val="2"/>
        <w:spacing w:before="11"/>
        <w:rPr>
          <w:sz w:val="44"/>
        </w:rPr>
      </w:pPr>
    </w:p>
    <w:p>
      <w:pPr>
        <w:pStyle w:val="2"/>
        <w:ind w:left="160"/>
      </w:pPr>
      <w:r>
        <w:t>chkconfig mysqld on</w:t>
      </w:r>
    </w:p>
    <w:p>
      <w:pPr>
        <w:spacing w:after="0"/>
        <w:sectPr>
          <w:pgSz w:w="19120" w:h="27060"/>
          <w:pgMar w:top="2540" w:right="1760" w:bottom="280" w:left="2720" w:header="720" w:footer="720" w:gutter="0"/>
        </w:sectPr>
      </w:pPr>
    </w:p>
    <w:p>
      <w:pPr>
        <w:pStyle w:val="2"/>
        <w:spacing w:before="66"/>
        <w:ind w:left="1094"/>
      </w:pPr>
      <w:r>
        <w:drawing>
          <wp:anchor distT="0" distB="0" distL="0" distR="0" simplePos="0" relativeHeight="268406784" behindDoc="1" locked="0" layoutInCell="1" allowOverlap="1">
            <wp:simplePos x="0" y="0"/>
            <wp:positionH relativeFrom="page">
              <wp:posOffset>0</wp:posOffset>
            </wp:positionH>
            <wp:positionV relativeFrom="page">
              <wp:posOffset>45085</wp:posOffset>
            </wp:positionV>
            <wp:extent cx="12109450" cy="17138015"/>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t>if [ $? -eq 0 ];then</w:t>
      </w:r>
    </w:p>
    <w:p>
      <w:pPr>
        <w:pStyle w:val="2"/>
        <w:spacing w:before="8"/>
        <w:rPr>
          <w:sz w:val="46"/>
        </w:rPr>
      </w:pPr>
    </w:p>
    <w:p>
      <w:pPr>
        <w:pStyle w:val="2"/>
        <w:spacing w:line="496" w:lineRule="auto"/>
        <w:ind w:left="2028" w:right="8553"/>
      </w:pPr>
      <w:r>
        <w:t>make &amp;&amp; make install echo -e</w:t>
      </w:r>
    </w:p>
    <w:p>
      <w:pPr>
        <w:pStyle w:val="2"/>
        <w:rPr>
          <w:sz w:val="46"/>
        </w:rPr>
      </w:pPr>
    </w:p>
    <w:p>
      <w:pPr>
        <w:pStyle w:val="2"/>
        <w:spacing w:before="8"/>
      </w:pPr>
    </w:p>
    <w:p>
      <w:pPr>
        <w:pStyle w:val="2"/>
        <w:ind w:left="160"/>
      </w:pPr>
      <w:r>
        <w:t>033[0m"</w:t>
      </w:r>
    </w:p>
    <w:p>
      <w:pPr>
        <w:pStyle w:val="2"/>
        <w:spacing w:before="3"/>
        <w:rPr>
          <w:sz w:val="43"/>
        </w:rPr>
      </w:pPr>
    </w:p>
    <w:p>
      <w:pPr>
        <w:pStyle w:val="2"/>
        <w:spacing w:line="506" w:lineRule="auto"/>
        <w:ind w:left="160" w:right="4039" w:firstLine="1868"/>
      </w:pPr>
      <w:r>
        <w:t>echo -e "\033[32mThe $M_FILES_DIR Server Install Success !\033[0m"</w:t>
      </w:r>
    </w:p>
    <w:p>
      <w:pPr>
        <w:pStyle w:val="2"/>
        <w:spacing w:line="465" w:lineRule="exact"/>
        <w:ind w:left="1094"/>
      </w:pPr>
      <w:r>
        <w:t>else</w:t>
      </w:r>
    </w:p>
    <w:p>
      <w:pPr>
        <w:pStyle w:val="2"/>
        <w:spacing w:before="8"/>
        <w:rPr>
          <w:sz w:val="46"/>
        </w:rPr>
      </w:pPr>
    </w:p>
    <w:p>
      <w:pPr>
        <w:pStyle w:val="2"/>
        <w:tabs>
          <w:tab w:val="left" w:pos="4799"/>
          <w:tab w:val="left" w:leader="dot" w:pos="6273"/>
          <w:tab w:val="left" w:pos="8199"/>
        </w:tabs>
        <w:spacing w:line="496" w:lineRule="auto"/>
        <w:ind w:left="160" w:right="997" w:firstLine="1868"/>
      </w:pPr>
      <w:r>
        <w:t>echo</w:t>
      </w:r>
      <w:r>
        <w:tab/>
      </w:r>
      <w:r>
        <w:t>-e</w:t>
      </w:r>
      <w:r>
        <w:rPr>
          <w:spacing w:val="69"/>
        </w:rPr>
        <w:t xml:space="preserve"> </w:t>
      </w:r>
      <w:r>
        <w:t>"\033[32mThe</w:t>
      </w:r>
      <w:r>
        <w:tab/>
      </w:r>
      <w:r>
        <w:rPr>
          <w:spacing w:val="-7"/>
        </w:rPr>
        <w:t xml:space="preserve">$M_FILES_DIRMakeor </w:t>
      </w:r>
      <w:r>
        <w:t>Make install</w:t>
      </w:r>
      <w:r>
        <w:rPr>
          <w:spacing w:val="-4"/>
        </w:rPr>
        <w:t xml:space="preserve"> </w:t>
      </w:r>
      <w:r>
        <w:t>ERROR,Please</w:t>
      </w:r>
      <w:r>
        <w:rPr>
          <w:spacing w:val="-3"/>
        </w:rPr>
        <w:t xml:space="preserve"> </w:t>
      </w:r>
      <w:r>
        <w:t>Check.</w:t>
      </w:r>
      <w:r>
        <w:tab/>
      </w:r>
      <w:r>
        <w:t>"</w:t>
      </w:r>
    </w:p>
    <w:p>
      <w:pPr>
        <w:pStyle w:val="2"/>
        <w:spacing w:line="464" w:lineRule="exact"/>
        <w:ind w:left="2028"/>
      </w:pPr>
      <w:r>
        <w:t>exit 0</w:t>
      </w:r>
    </w:p>
    <w:p>
      <w:pPr>
        <w:pStyle w:val="2"/>
        <w:spacing w:before="8"/>
        <w:rPr>
          <w:sz w:val="46"/>
        </w:rPr>
      </w:pPr>
    </w:p>
    <w:p>
      <w:pPr>
        <w:pStyle w:val="2"/>
        <w:ind w:left="1094"/>
      </w:pPr>
      <w:r>
        <w:t>fi</w:t>
      </w:r>
    </w:p>
    <w:p>
      <w:pPr>
        <w:pStyle w:val="2"/>
        <w:rPr>
          <w:sz w:val="45"/>
        </w:rPr>
      </w:pPr>
    </w:p>
    <w:p>
      <w:pPr>
        <w:pStyle w:val="2"/>
        <w:ind w:left="160"/>
      </w:pPr>
      <w:r>
        <w:t>fi</w:t>
      </w:r>
    </w:p>
    <w:p>
      <w:pPr>
        <w:pStyle w:val="2"/>
        <w:rPr>
          <w:sz w:val="46"/>
        </w:rPr>
      </w:pPr>
    </w:p>
    <w:p>
      <w:pPr>
        <w:pStyle w:val="2"/>
        <w:rPr>
          <w:sz w:val="46"/>
        </w:rPr>
      </w:pPr>
    </w:p>
    <w:p>
      <w:pPr>
        <w:pStyle w:val="2"/>
        <w:spacing w:before="7"/>
        <w:rPr>
          <w:sz w:val="41"/>
        </w:rPr>
      </w:pPr>
    </w:p>
    <w:p>
      <w:pPr>
        <w:pStyle w:val="2"/>
        <w:ind w:left="160"/>
      </w:pPr>
      <w:r>
        <w:t>#Install PHP server</w:t>
      </w:r>
    </w:p>
    <w:p>
      <w:pPr>
        <w:pStyle w:val="2"/>
        <w:spacing w:before="3"/>
        <w:rPr>
          <w:sz w:val="43"/>
        </w:rPr>
      </w:pPr>
    </w:p>
    <w:p>
      <w:pPr>
        <w:pStyle w:val="2"/>
        <w:ind w:left="160"/>
      </w:pPr>
      <w:r>
        <w:t>if [[ "$1" -eq "3" ]];then</w:t>
      </w:r>
    </w:p>
    <w:p>
      <w:pPr>
        <w:pStyle w:val="2"/>
        <w:rPr>
          <w:sz w:val="46"/>
        </w:rPr>
      </w:pPr>
    </w:p>
    <w:p>
      <w:pPr>
        <w:pStyle w:val="2"/>
        <w:rPr>
          <w:sz w:val="46"/>
        </w:rPr>
      </w:pPr>
    </w:p>
    <w:p>
      <w:pPr>
        <w:pStyle w:val="2"/>
        <w:spacing w:before="8"/>
        <w:rPr>
          <w:sz w:val="41"/>
        </w:rPr>
      </w:pPr>
    </w:p>
    <w:p>
      <w:pPr>
        <w:pStyle w:val="2"/>
        <w:tabs>
          <w:tab w:val="left" w:pos="7091"/>
        </w:tabs>
        <w:ind w:left="1094"/>
      </w:pPr>
      <w:r>
        <w:t>wget -c</w:t>
      </w:r>
      <w:r>
        <w:rPr>
          <w:spacing w:val="-8"/>
        </w:rPr>
        <w:t xml:space="preserve"> </w:t>
      </w:r>
      <w:r>
        <w:t>$P_URL/$P_FILES</w:t>
      </w:r>
      <w:r>
        <w:rPr>
          <w:spacing w:val="-5"/>
        </w:rPr>
        <w:t xml:space="preserve"> </w:t>
      </w:r>
      <w:r>
        <w:t>&amp;&amp;</w:t>
      </w:r>
      <w:r>
        <w:tab/>
      </w:r>
      <w:r>
        <w:t>tar -jxvf $P_FILES &amp;&amp;</w:t>
      </w:r>
      <w:r>
        <w:rPr>
          <w:spacing w:val="-1"/>
        </w:rPr>
        <w:t xml:space="preserve"> </w:t>
      </w:r>
      <w:r>
        <w:t>cd</w:t>
      </w:r>
    </w:p>
    <w:p>
      <w:pPr>
        <w:pStyle w:val="2"/>
        <w:spacing w:before="8"/>
        <w:rPr>
          <w:sz w:val="46"/>
        </w:rPr>
      </w:pPr>
    </w:p>
    <w:p>
      <w:pPr>
        <w:pStyle w:val="2"/>
        <w:ind w:left="160"/>
      </w:pPr>
      <w:r>
        <w:t>$P_FILES_DIR &amp;&amp;./configure --prefix=$P_PREFIX</w:t>
      </w:r>
    </w:p>
    <w:p>
      <w:pPr>
        <w:pStyle w:val="2"/>
        <w:spacing w:before="11"/>
        <w:rPr>
          <w:sz w:val="44"/>
        </w:rPr>
      </w:pPr>
    </w:p>
    <w:p>
      <w:pPr>
        <w:pStyle w:val="2"/>
        <w:ind w:left="160"/>
      </w:pPr>
      <w:r>
        <w:t>--with-config-file-path=$P_PREFIX/etc</w:t>
      </w:r>
    </w:p>
    <w:p>
      <w:pPr>
        <w:pStyle w:val="2"/>
        <w:spacing w:before="11"/>
        <w:rPr>
          <w:sz w:val="44"/>
        </w:rPr>
      </w:pPr>
    </w:p>
    <w:p>
      <w:pPr>
        <w:pStyle w:val="2"/>
        <w:spacing w:line="496" w:lineRule="auto"/>
        <w:ind w:left="1094" w:right="3000" w:hanging="935"/>
      </w:pPr>
      <w:r>
        <w:t>--with-mysql=$M_PREFIX --with-apxs2=$H_PREFIX/bin/apxs if [ $? -eq 0 ];then</w:t>
      </w:r>
    </w:p>
    <w:p>
      <w:pPr>
        <w:spacing w:after="0" w:line="496" w:lineRule="auto"/>
        <w:sectPr>
          <w:pgSz w:w="19120" w:h="27060"/>
          <w:pgMar w:top="2540" w:right="1760" w:bottom="280" w:left="2720" w:header="720" w:footer="720" w:gutter="0"/>
        </w:sectPr>
      </w:pPr>
    </w:p>
    <w:p>
      <w:pPr>
        <w:pStyle w:val="2"/>
        <w:spacing w:before="66"/>
        <w:ind w:left="2028"/>
      </w:pPr>
      <w:r>
        <w:drawing>
          <wp:anchor distT="0" distB="0" distL="0" distR="0" simplePos="0" relativeHeight="268406784" behindDoc="1" locked="0" layoutInCell="1" allowOverlap="1">
            <wp:simplePos x="0" y="0"/>
            <wp:positionH relativeFrom="page">
              <wp:posOffset>0</wp:posOffset>
            </wp:positionH>
            <wp:positionV relativeFrom="page">
              <wp:posOffset>45085</wp:posOffset>
            </wp:positionV>
            <wp:extent cx="12109450" cy="17138015"/>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t>make ZEND_EXTRA_LIBS='-liconv' &amp;&amp; make</w:t>
      </w:r>
    </w:p>
    <w:p>
      <w:pPr>
        <w:pStyle w:val="2"/>
        <w:rPr>
          <w:sz w:val="20"/>
        </w:rPr>
      </w:pPr>
    </w:p>
    <w:p>
      <w:pPr>
        <w:pStyle w:val="2"/>
        <w:spacing w:before="2"/>
        <w:rPr>
          <w:sz w:val="19"/>
        </w:rPr>
      </w:pPr>
    </w:p>
    <w:p>
      <w:pPr>
        <w:pStyle w:val="2"/>
        <w:spacing w:before="86"/>
        <w:ind w:left="160"/>
      </w:pPr>
      <w:r>
        <w:t>install</w:t>
      </w:r>
    </w:p>
    <w:p>
      <w:pPr>
        <w:pStyle w:val="2"/>
        <w:rPr>
          <w:sz w:val="20"/>
        </w:rPr>
      </w:pPr>
    </w:p>
    <w:p>
      <w:pPr>
        <w:pStyle w:val="2"/>
        <w:spacing w:before="5"/>
        <w:rPr>
          <w:sz w:val="17"/>
        </w:rPr>
      </w:pPr>
    </w:p>
    <w:p>
      <w:pPr>
        <w:pStyle w:val="2"/>
        <w:spacing w:before="87"/>
        <w:ind w:left="2028"/>
      </w:pPr>
      <w:r>
        <w:t>echo -e</w:t>
      </w: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spacing w:before="2"/>
        <w:rPr>
          <w:sz w:val="26"/>
        </w:rPr>
      </w:pPr>
    </w:p>
    <w:p>
      <w:pPr>
        <w:pStyle w:val="2"/>
        <w:spacing w:before="86"/>
        <w:ind w:left="160"/>
      </w:pPr>
      <w:r>
        <w:t>033[0m"</w:t>
      </w:r>
    </w:p>
    <w:p>
      <w:pPr>
        <w:pStyle w:val="2"/>
        <w:rPr>
          <w:sz w:val="20"/>
        </w:rPr>
      </w:pPr>
    </w:p>
    <w:p>
      <w:pPr>
        <w:pStyle w:val="2"/>
        <w:spacing w:before="8"/>
        <w:rPr>
          <w:sz w:val="15"/>
        </w:rPr>
      </w:pPr>
    </w:p>
    <w:p>
      <w:pPr>
        <w:pStyle w:val="2"/>
        <w:spacing w:before="87" w:line="506" w:lineRule="auto"/>
        <w:ind w:left="160" w:right="4108" w:firstLine="1868"/>
      </w:pPr>
      <w:r>
        <w:t>echo -e "\033[32mThe $P_FILES_DIR Server Install Success !\033[0m"</w:t>
      </w:r>
    </w:p>
    <w:p>
      <w:pPr>
        <w:pStyle w:val="2"/>
        <w:spacing w:line="465" w:lineRule="exact"/>
        <w:ind w:left="1094"/>
      </w:pPr>
      <w:r>
        <w:t>else</w:t>
      </w:r>
    </w:p>
    <w:p>
      <w:pPr>
        <w:pStyle w:val="2"/>
        <w:spacing w:before="8"/>
        <w:rPr>
          <w:sz w:val="46"/>
        </w:rPr>
      </w:pPr>
    </w:p>
    <w:p>
      <w:pPr>
        <w:pStyle w:val="2"/>
        <w:tabs>
          <w:tab w:val="left" w:pos="4799"/>
          <w:tab w:val="left" w:leader="dot" w:pos="6273"/>
          <w:tab w:val="left" w:pos="8199"/>
        </w:tabs>
        <w:spacing w:line="496" w:lineRule="auto"/>
        <w:ind w:left="160" w:right="997" w:firstLine="1868"/>
      </w:pPr>
      <w:r>
        <w:t>echo</w:t>
      </w:r>
      <w:r>
        <w:tab/>
      </w:r>
      <w:r>
        <w:t>-e</w:t>
      </w:r>
      <w:r>
        <w:rPr>
          <w:spacing w:val="69"/>
        </w:rPr>
        <w:t xml:space="preserve"> </w:t>
      </w:r>
      <w:r>
        <w:t>"\033[32mThe</w:t>
      </w:r>
      <w:r>
        <w:tab/>
      </w:r>
      <w:r>
        <w:rPr>
          <w:spacing w:val="-3"/>
        </w:rPr>
        <w:t xml:space="preserve">$P_FILES_DIRMakeor </w:t>
      </w:r>
      <w:r>
        <w:t>Make install</w:t>
      </w:r>
      <w:r>
        <w:rPr>
          <w:spacing w:val="-4"/>
        </w:rPr>
        <w:t xml:space="preserve"> </w:t>
      </w:r>
      <w:r>
        <w:t>ERROR,Please</w:t>
      </w:r>
      <w:r>
        <w:rPr>
          <w:spacing w:val="-3"/>
        </w:rPr>
        <w:t xml:space="preserve"> </w:t>
      </w:r>
      <w:r>
        <w:t>Check.</w:t>
      </w:r>
      <w:r>
        <w:tab/>
      </w:r>
      <w:r>
        <w:t>"</w:t>
      </w:r>
    </w:p>
    <w:p>
      <w:pPr>
        <w:pStyle w:val="2"/>
        <w:spacing w:line="464" w:lineRule="exact"/>
        <w:ind w:left="2028"/>
      </w:pPr>
      <w:r>
        <w:t>exit 0</w:t>
      </w:r>
    </w:p>
    <w:p>
      <w:pPr>
        <w:pStyle w:val="2"/>
        <w:spacing w:before="8"/>
        <w:rPr>
          <w:sz w:val="46"/>
        </w:rPr>
      </w:pPr>
    </w:p>
    <w:p>
      <w:pPr>
        <w:pStyle w:val="2"/>
        <w:ind w:left="1094"/>
      </w:pPr>
      <w:r>
        <w:t>fi</w:t>
      </w:r>
    </w:p>
    <w:p>
      <w:pPr>
        <w:pStyle w:val="2"/>
        <w:spacing w:before="11"/>
        <w:rPr>
          <w:sz w:val="44"/>
        </w:rPr>
      </w:pPr>
    </w:p>
    <w:p>
      <w:pPr>
        <w:pStyle w:val="2"/>
        <w:spacing w:line="506" w:lineRule="auto"/>
        <w:ind w:left="160" w:right="5880"/>
      </w:pPr>
      <w:r>
        <w:t>fi ####################################</w:t>
      </w:r>
    </w:p>
    <w:p>
      <w:pPr>
        <w:pStyle w:val="2"/>
        <w:rPr>
          <w:sz w:val="46"/>
        </w:rPr>
      </w:pPr>
    </w:p>
    <w:p>
      <w:pPr>
        <w:pStyle w:val="2"/>
        <w:spacing w:before="7"/>
        <w:rPr>
          <w:sz w:val="37"/>
        </w:rPr>
      </w:pPr>
    </w:p>
    <w:p>
      <w:pPr>
        <w:pStyle w:val="2"/>
        <w:ind w:left="160"/>
      </w:pPr>
      <w:r>
        <w:t>if [[ "$1" -eq "4" ]];then</w:t>
      </w:r>
    </w:p>
    <w:p>
      <w:pPr>
        <w:pStyle w:val="2"/>
        <w:rPr>
          <w:sz w:val="46"/>
        </w:rPr>
      </w:pPr>
    </w:p>
    <w:p>
      <w:pPr>
        <w:pStyle w:val="2"/>
        <w:rPr>
          <w:sz w:val="46"/>
        </w:rPr>
      </w:pPr>
    </w:p>
    <w:p>
      <w:pPr>
        <w:pStyle w:val="2"/>
        <w:spacing w:before="8"/>
        <w:rPr>
          <w:sz w:val="41"/>
        </w:rPr>
      </w:pPr>
    </w:p>
    <w:p>
      <w:pPr>
        <w:pStyle w:val="2"/>
        <w:spacing w:line="506" w:lineRule="auto"/>
        <w:ind w:left="160" w:right="5435" w:firstLine="680"/>
      </w:pPr>
      <w:r>
        <w:t>sed -i '/DirectoryIndex/s/index.html/index.php index.html/g' $H_PREFIX/conf/httpd.conf</w:t>
      </w:r>
    </w:p>
    <w:p>
      <w:pPr>
        <w:pStyle w:val="2"/>
        <w:spacing w:line="465" w:lineRule="exact"/>
        <w:ind w:left="840"/>
      </w:pPr>
      <w:r>
        <w:t>$H_PREFIX/bin/apachectl restart</w:t>
      </w:r>
    </w:p>
    <w:p>
      <w:pPr>
        <w:pStyle w:val="2"/>
        <w:spacing w:before="11"/>
        <w:rPr>
          <w:sz w:val="44"/>
        </w:rPr>
      </w:pPr>
    </w:p>
    <w:p>
      <w:pPr>
        <w:pStyle w:val="2"/>
        <w:ind w:left="840"/>
      </w:pPr>
      <w:r>
        <w:t>echo "AddType</w:t>
      </w:r>
    </w:p>
    <w:p>
      <w:pPr>
        <w:pStyle w:val="2"/>
        <w:rPr>
          <w:sz w:val="45"/>
        </w:rPr>
      </w:pPr>
    </w:p>
    <w:p>
      <w:pPr>
        <w:pStyle w:val="2"/>
        <w:ind w:left="160"/>
      </w:pPr>
      <w:r>
        <w:t>application/x-httpd-php .php" &gt;&gt;$H_PREFIX/conf/httpd.conf</w:t>
      </w:r>
    </w:p>
    <w:p>
      <w:pPr>
        <w:spacing w:after="0"/>
        <w:sectPr>
          <w:pgSz w:w="19120" w:h="27060"/>
          <w:pgMar w:top="2540" w:right="1760" w:bottom="280" w:left="2720" w:header="720" w:footer="720" w:gutter="0"/>
        </w:sectPr>
      </w:pPr>
    </w:p>
    <w:p>
      <w:pPr>
        <w:pStyle w:val="2"/>
        <w:spacing w:before="66"/>
        <w:ind w:left="840"/>
      </w:pPr>
      <w:r>
        <w:drawing>
          <wp:anchor distT="0" distB="0" distL="0" distR="0" simplePos="0" relativeHeight="268406784" behindDoc="1" locked="0" layoutInCell="1" allowOverlap="1">
            <wp:simplePos x="0" y="0"/>
            <wp:positionH relativeFrom="page">
              <wp:posOffset>0</wp:posOffset>
            </wp:positionH>
            <wp:positionV relativeFrom="page">
              <wp:posOffset>45085</wp:posOffset>
            </wp:positionV>
            <wp:extent cx="12109450" cy="17138015"/>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t>IP=`ifconfig eth1|grep "Bcast"|awk '{print $2}'|cut -d:</w:t>
      </w:r>
    </w:p>
    <w:p>
      <w:pPr>
        <w:pStyle w:val="2"/>
        <w:rPr>
          <w:sz w:val="20"/>
        </w:rPr>
      </w:pPr>
    </w:p>
    <w:p>
      <w:pPr>
        <w:pStyle w:val="2"/>
        <w:spacing w:before="2"/>
        <w:rPr>
          <w:sz w:val="19"/>
        </w:rPr>
      </w:pPr>
    </w:p>
    <w:p>
      <w:pPr>
        <w:pStyle w:val="2"/>
        <w:spacing w:before="86"/>
        <w:ind w:left="160"/>
      </w:pPr>
      <w:r>
        <w:t>-f2`</w:t>
      </w:r>
    </w:p>
    <w:p>
      <w:pPr>
        <w:pStyle w:val="2"/>
        <w:rPr>
          <w:sz w:val="20"/>
        </w:rPr>
      </w:pPr>
    </w:p>
    <w:p>
      <w:pPr>
        <w:pStyle w:val="2"/>
        <w:spacing w:before="5"/>
        <w:rPr>
          <w:sz w:val="17"/>
        </w:rPr>
      </w:pPr>
    </w:p>
    <w:p>
      <w:pPr>
        <w:pStyle w:val="2"/>
        <w:spacing w:before="87"/>
        <w:ind w:left="840"/>
      </w:pPr>
      <w:r>
        <w:t>echo "You can access http://$IP/"</w:t>
      </w:r>
    </w:p>
    <w:p>
      <w:pPr>
        <w:pStyle w:val="2"/>
        <w:rPr>
          <w:sz w:val="46"/>
        </w:rPr>
      </w:pPr>
    </w:p>
    <w:p>
      <w:pPr>
        <w:pStyle w:val="2"/>
        <w:rPr>
          <w:sz w:val="46"/>
        </w:rPr>
      </w:pPr>
    </w:p>
    <w:p>
      <w:pPr>
        <w:pStyle w:val="2"/>
        <w:spacing w:before="7"/>
        <w:rPr>
          <w:sz w:val="41"/>
        </w:rPr>
      </w:pPr>
    </w:p>
    <w:p>
      <w:pPr>
        <w:pStyle w:val="2"/>
        <w:spacing w:before="1"/>
        <w:ind w:left="160"/>
      </w:pPr>
      <w:r>
        <w:t>cat &gt;$H_PREFIX/htdocs/index.php &lt;&lt;EOF</w:t>
      </w:r>
    </w:p>
    <w:p>
      <w:pPr>
        <w:pStyle w:val="2"/>
        <w:spacing w:before="2"/>
        <w:rPr>
          <w:sz w:val="43"/>
        </w:rPr>
      </w:pPr>
    </w:p>
    <w:p>
      <w:pPr>
        <w:pStyle w:val="2"/>
        <w:spacing w:line="506" w:lineRule="auto"/>
        <w:ind w:left="160" w:right="12685"/>
      </w:pPr>
      <w:r>
        <w:t>&lt;?php phpinfo();</w:t>
      </w:r>
    </w:p>
    <w:p>
      <w:pPr>
        <w:pStyle w:val="2"/>
        <w:spacing w:line="465" w:lineRule="exact"/>
        <w:ind w:left="160"/>
      </w:pPr>
      <w:r>
        <w:t>?&gt;</w:t>
      </w:r>
    </w:p>
    <w:p>
      <w:pPr>
        <w:pStyle w:val="2"/>
        <w:spacing w:before="8"/>
        <w:rPr>
          <w:sz w:val="46"/>
        </w:rPr>
      </w:pPr>
    </w:p>
    <w:p>
      <w:pPr>
        <w:pStyle w:val="2"/>
        <w:ind w:left="160"/>
      </w:pPr>
      <w:r>
        <w:t>EOF</w:t>
      </w:r>
    </w:p>
    <w:p>
      <w:pPr>
        <w:pStyle w:val="2"/>
        <w:rPr>
          <w:sz w:val="45"/>
        </w:rPr>
      </w:pPr>
    </w:p>
    <w:p>
      <w:pPr>
        <w:pStyle w:val="2"/>
        <w:ind w:left="160"/>
      </w:pPr>
      <w:r>
        <w:t>Fi</w:t>
      </w:r>
    </w:p>
    <w:p>
      <w:pPr>
        <w:pStyle w:val="2"/>
        <w:rPr>
          <w:sz w:val="46"/>
        </w:rPr>
      </w:pPr>
    </w:p>
    <w:p>
      <w:pPr>
        <w:pStyle w:val="6"/>
        <w:numPr>
          <w:ilvl w:val="0"/>
          <w:numId w:val="2"/>
        </w:numPr>
        <w:tabs>
          <w:tab w:val="left" w:pos="839"/>
          <w:tab w:val="left" w:pos="840"/>
          <w:tab w:val="left" w:pos="2739"/>
        </w:tabs>
        <w:spacing w:before="342" w:after="0" w:line="240" w:lineRule="auto"/>
        <w:ind w:left="840" w:right="0" w:hanging="680"/>
        <w:jc w:val="left"/>
        <w:rPr>
          <w:rFonts w:ascii="Arial" w:eastAsia="Arial"/>
          <w:sz w:val="42"/>
        </w:rPr>
      </w:pPr>
      <w:r>
        <w:rPr>
          <w:sz w:val="42"/>
        </w:rPr>
        <w:t>循环语句</w:t>
      </w:r>
      <w:r>
        <w:rPr>
          <w:sz w:val="42"/>
        </w:rPr>
        <w:tab/>
      </w:r>
      <w:r>
        <w:rPr>
          <w:rFonts w:ascii="Arial" w:eastAsia="Arial"/>
          <w:sz w:val="42"/>
        </w:rPr>
        <w:t>for</w:t>
      </w:r>
    </w:p>
    <w:p>
      <w:pPr>
        <w:pStyle w:val="2"/>
        <w:spacing w:before="6"/>
        <w:rPr>
          <w:sz w:val="44"/>
        </w:rPr>
      </w:pPr>
    </w:p>
    <w:p>
      <w:pPr>
        <w:pStyle w:val="2"/>
        <w:tabs>
          <w:tab w:val="left" w:pos="1059"/>
          <w:tab w:val="left" w:pos="2879"/>
        </w:tabs>
        <w:spacing w:before="1"/>
        <w:ind w:left="160"/>
        <w:rPr>
          <w:rFonts w:hint="eastAsia" w:ascii="PMingLiU" w:eastAsia="PMingLiU"/>
        </w:rPr>
      </w:pPr>
      <w:r>
        <w:t>For</w:t>
      </w:r>
      <w:r>
        <w:tab/>
      </w:r>
      <w:r>
        <w:rPr>
          <w:rFonts w:hint="eastAsia" w:ascii="PMingLiU" w:eastAsia="PMingLiU"/>
        </w:rPr>
        <w:t>变量</w:t>
      </w:r>
      <w:r>
        <w:rPr>
          <w:rFonts w:hint="eastAsia" w:ascii="PMingLiU" w:eastAsia="PMingLiU"/>
          <w:spacing w:val="66"/>
        </w:rPr>
        <w:t xml:space="preserve"> </w:t>
      </w:r>
      <w:r>
        <w:t>in</w:t>
      </w:r>
      <w:r>
        <w:tab/>
      </w:r>
      <w:r>
        <w:rPr>
          <w:rFonts w:hint="eastAsia" w:ascii="PMingLiU" w:eastAsia="PMingLiU"/>
        </w:rPr>
        <w:t>字符串</w:t>
      </w:r>
    </w:p>
    <w:p>
      <w:pPr>
        <w:pStyle w:val="2"/>
        <w:spacing w:before="11"/>
        <w:rPr>
          <w:rFonts w:ascii="PMingLiU"/>
          <w:sz w:val="32"/>
        </w:rPr>
      </w:pPr>
    </w:p>
    <w:p>
      <w:pPr>
        <w:pStyle w:val="2"/>
        <w:ind w:left="840"/>
      </w:pPr>
      <w:r>
        <w:t>do</w:t>
      </w:r>
    </w:p>
    <w:p>
      <w:pPr>
        <w:pStyle w:val="2"/>
        <w:spacing w:before="11"/>
        <w:rPr>
          <w:sz w:val="40"/>
        </w:rPr>
      </w:pPr>
    </w:p>
    <w:p>
      <w:pPr>
        <w:pStyle w:val="2"/>
        <w:spacing w:line="427" w:lineRule="auto"/>
        <w:ind w:left="840" w:right="12488"/>
      </w:pPr>
      <w:r>
        <w:rPr>
          <w:rFonts w:hint="eastAsia" w:ascii="PMingLiU" w:eastAsia="PMingLiU"/>
        </w:rPr>
        <w:t xml:space="preserve">语 句 </w:t>
      </w:r>
      <w:r>
        <w:t>1 done</w:t>
      </w:r>
    </w:p>
    <w:p>
      <w:pPr>
        <w:pStyle w:val="2"/>
        <w:tabs>
          <w:tab w:val="left" w:pos="2979"/>
        </w:tabs>
        <w:spacing w:before="115"/>
        <w:ind w:left="160"/>
        <w:rPr>
          <w:rFonts w:hint="eastAsia" w:ascii="PMingLiU" w:eastAsia="PMingLiU"/>
        </w:rPr>
      </w:pPr>
      <w:r>
        <w:rPr>
          <w:rFonts w:hint="eastAsia" w:ascii="PMingLiU" w:eastAsia="PMingLiU"/>
        </w:rPr>
        <w:t>案例一，打印</w:t>
      </w:r>
      <w:r>
        <w:rPr>
          <w:rFonts w:hint="eastAsia" w:ascii="PMingLiU" w:eastAsia="PMingLiU"/>
        </w:rPr>
        <w:tab/>
      </w:r>
      <w:r>
        <w:t>seq</w:t>
      </w:r>
      <w:r>
        <w:rPr>
          <w:spacing w:val="6"/>
        </w:rPr>
        <w:t xml:space="preserve"> </w:t>
      </w:r>
      <w:r>
        <w:rPr>
          <w:rFonts w:hint="eastAsia" w:ascii="PMingLiU" w:eastAsia="PMingLiU"/>
        </w:rPr>
        <w:t>数字循环</w:t>
      </w:r>
    </w:p>
    <w:p>
      <w:pPr>
        <w:pStyle w:val="2"/>
        <w:spacing w:before="438"/>
        <w:ind w:left="840"/>
      </w:pPr>
      <w:r>
        <w:t>#!/bin/sh</w:t>
      </w:r>
    </w:p>
    <w:p>
      <w:pPr>
        <w:pStyle w:val="2"/>
        <w:spacing w:before="8"/>
        <w:rPr>
          <w:sz w:val="46"/>
        </w:rPr>
      </w:pPr>
    </w:p>
    <w:p>
      <w:pPr>
        <w:pStyle w:val="2"/>
        <w:tabs>
          <w:tab w:val="left" w:pos="1680"/>
          <w:tab w:val="left" w:pos="2124"/>
          <w:tab w:val="left" w:pos="2684"/>
        </w:tabs>
        <w:spacing w:line="487" w:lineRule="auto"/>
        <w:ind w:left="840" w:right="10413"/>
      </w:pPr>
      <w:r>
        <w:t>for</w:t>
      </w:r>
      <w:r>
        <w:tab/>
      </w:r>
      <w:r>
        <w:t>i</w:t>
      </w:r>
      <w:r>
        <w:tab/>
      </w:r>
      <w:r>
        <w:t>in</w:t>
      </w:r>
      <w:r>
        <w:tab/>
      </w:r>
      <w:r>
        <w:t xml:space="preserve">`seq </w:t>
      </w:r>
      <w:r>
        <w:rPr>
          <w:spacing w:val="-6"/>
        </w:rPr>
        <w:t xml:space="preserve">15` </w:t>
      </w:r>
      <w:r>
        <w:t>do</w:t>
      </w:r>
    </w:p>
    <w:p>
      <w:pPr>
        <w:pStyle w:val="2"/>
        <w:tabs>
          <w:tab w:val="left" w:pos="2879"/>
          <w:tab w:val="left" w:pos="5339"/>
        </w:tabs>
        <w:spacing w:before="14"/>
        <w:ind w:left="1520"/>
        <w:rPr>
          <w:rFonts w:ascii="PMingLiU" w:hAnsi="PMingLiU"/>
        </w:rPr>
      </w:pPr>
      <w:r>
        <w:t>echo</w:t>
      </w:r>
      <w:r>
        <w:tab/>
      </w:r>
      <w:r>
        <w:rPr>
          <w:rFonts w:ascii="PMingLiU" w:hAnsi="PMingLiU"/>
          <w:spacing w:val="4"/>
        </w:rPr>
        <w:t>“</w:t>
      </w:r>
      <w:r>
        <w:rPr>
          <w:spacing w:val="4"/>
        </w:rPr>
        <w:t>NUM</w:t>
      </w:r>
      <w:r>
        <w:rPr>
          <w:spacing w:val="-1"/>
        </w:rPr>
        <w:t xml:space="preserve"> </w:t>
      </w:r>
      <w:r>
        <w:t>is</w:t>
      </w:r>
      <w:r>
        <w:rPr>
          <w:spacing w:val="-1"/>
        </w:rPr>
        <w:t xml:space="preserve"> </w:t>
      </w:r>
      <w:r>
        <w:t>$i</w:t>
      </w:r>
      <w:r>
        <w:tab/>
      </w:r>
      <w:r>
        <w:rPr>
          <w:rFonts w:ascii="PMingLiU" w:hAnsi="PMingLiU"/>
        </w:rPr>
        <w:t>”</w:t>
      </w:r>
    </w:p>
    <w:p>
      <w:pPr>
        <w:pStyle w:val="2"/>
        <w:spacing w:before="438"/>
        <w:ind w:left="840"/>
      </w:pPr>
      <w:r>
        <w:t>done</w:t>
      </w:r>
    </w:p>
    <w:p>
      <w:pPr>
        <w:pStyle w:val="2"/>
        <w:spacing w:before="8"/>
      </w:pPr>
    </w:p>
    <w:p>
      <w:pPr>
        <w:pStyle w:val="2"/>
        <w:tabs>
          <w:tab w:val="left" w:pos="2979"/>
        </w:tabs>
        <w:ind w:left="160"/>
        <w:rPr>
          <w:rFonts w:hint="eastAsia" w:ascii="PMingLiU" w:eastAsia="PMingLiU"/>
        </w:rPr>
      </w:pPr>
      <w:r>
        <w:rPr>
          <w:rFonts w:hint="eastAsia" w:ascii="PMingLiU" w:eastAsia="PMingLiU"/>
        </w:rPr>
        <w:t>案例二，求和</w:t>
      </w:r>
      <w:r>
        <w:rPr>
          <w:rFonts w:hint="eastAsia" w:ascii="PMingLiU" w:eastAsia="PMingLiU"/>
        </w:rPr>
        <w:tab/>
      </w:r>
      <w:r>
        <w:t>1-100</w:t>
      </w:r>
      <w:r>
        <w:rPr>
          <w:spacing w:val="-61"/>
        </w:rPr>
        <w:t xml:space="preserve"> </w:t>
      </w:r>
      <w:r>
        <w:rPr>
          <w:rFonts w:hint="eastAsia" w:ascii="PMingLiU" w:eastAsia="PMingLiU"/>
        </w:rPr>
        <w:t>的 值</w:t>
      </w:r>
    </w:p>
    <w:p>
      <w:pPr>
        <w:spacing w:after="0"/>
        <w:rPr>
          <w:rFonts w:hint="eastAsia" w:ascii="PMingLiU" w:eastAsia="PMingLiU"/>
        </w:rPr>
        <w:sectPr>
          <w:pgSz w:w="19120" w:h="27060"/>
          <w:pgMar w:top="2540" w:right="1760" w:bottom="280" w:left="2720" w:header="720" w:footer="720" w:gutter="0"/>
        </w:sectPr>
      </w:pPr>
    </w:p>
    <w:p>
      <w:pPr>
        <w:pStyle w:val="2"/>
        <w:spacing w:before="66" w:line="501" w:lineRule="auto"/>
        <w:ind w:left="160" w:right="11350"/>
      </w:pPr>
      <w:r>
        <w:drawing>
          <wp:anchor distT="0" distB="0" distL="0" distR="0" simplePos="0" relativeHeight="268406784" behindDoc="1" locked="0" layoutInCell="1" allowOverlap="1">
            <wp:simplePos x="0" y="0"/>
            <wp:positionH relativeFrom="page">
              <wp:posOffset>0</wp:posOffset>
            </wp:positionH>
            <wp:positionV relativeFrom="page">
              <wp:posOffset>45085</wp:posOffset>
            </wp:positionV>
            <wp:extent cx="12109450" cy="17138015"/>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t>#!/bin/bash #auto sum 1</w:t>
      </w:r>
      <w:r>
        <w:rPr>
          <w:spacing w:val="-9"/>
        </w:rPr>
        <w:t xml:space="preserve"> </w:t>
      </w:r>
      <w:r>
        <w:t>100 j=0</w:t>
      </w:r>
    </w:p>
    <w:p>
      <w:pPr>
        <w:pStyle w:val="2"/>
        <w:spacing w:before="12"/>
        <w:ind w:left="160"/>
      </w:pPr>
      <w:r>
        <w:t>for ((i=1;i&lt;=100;i++))</w:t>
      </w:r>
    </w:p>
    <w:p>
      <w:pPr>
        <w:pStyle w:val="2"/>
        <w:spacing w:before="10"/>
        <w:rPr>
          <w:sz w:val="44"/>
        </w:rPr>
      </w:pPr>
    </w:p>
    <w:p>
      <w:pPr>
        <w:pStyle w:val="2"/>
        <w:spacing w:before="1"/>
        <w:ind w:left="160"/>
      </w:pPr>
      <w:r>
        <w:t>do</w:t>
      </w:r>
    </w:p>
    <w:p>
      <w:pPr>
        <w:pStyle w:val="2"/>
        <w:spacing w:before="2"/>
        <w:rPr>
          <w:sz w:val="43"/>
        </w:rPr>
      </w:pPr>
    </w:p>
    <w:p>
      <w:pPr>
        <w:pStyle w:val="2"/>
        <w:ind w:left="1094"/>
      </w:pPr>
      <w:r>
        <w:t>j=`expr $i + $j`</w:t>
      </w:r>
    </w:p>
    <w:p>
      <w:pPr>
        <w:pStyle w:val="2"/>
        <w:spacing w:before="8"/>
        <w:rPr>
          <w:sz w:val="46"/>
        </w:rPr>
      </w:pPr>
    </w:p>
    <w:p>
      <w:pPr>
        <w:pStyle w:val="2"/>
        <w:spacing w:line="496" w:lineRule="auto"/>
        <w:ind w:left="160" w:right="13105"/>
      </w:pPr>
      <w:r>
        <w:t>done echo $j</w:t>
      </w:r>
    </w:p>
    <w:p>
      <w:pPr>
        <w:pStyle w:val="2"/>
        <w:tabs>
          <w:tab w:val="left" w:pos="3879"/>
        </w:tabs>
        <w:spacing w:line="420" w:lineRule="auto"/>
        <w:ind w:left="160" w:right="7159"/>
      </w:pPr>
      <w:r>
        <w:rPr>
          <w:rFonts w:hint="eastAsia" w:ascii="PMingLiU" w:eastAsia="PMingLiU"/>
        </w:rPr>
        <w:t>案例三，找到相关</w:t>
      </w:r>
      <w:r>
        <w:rPr>
          <w:rFonts w:hint="eastAsia" w:ascii="PMingLiU" w:eastAsia="PMingLiU"/>
        </w:rPr>
        <w:tab/>
      </w:r>
      <w:r>
        <w:t>log</w:t>
      </w:r>
      <w:r>
        <w:rPr>
          <w:spacing w:val="-19"/>
        </w:rPr>
        <w:t xml:space="preserve"> </w:t>
      </w:r>
      <w:r>
        <w:rPr>
          <w:rFonts w:hint="eastAsia" w:ascii="PMingLiU" w:eastAsia="PMingLiU"/>
        </w:rPr>
        <w:t>，然后批量打</w:t>
      </w:r>
      <w:r>
        <w:rPr>
          <w:rFonts w:hint="eastAsia" w:ascii="PMingLiU" w:eastAsia="PMingLiU"/>
          <w:spacing w:val="-16"/>
        </w:rPr>
        <w:t>包</w:t>
      </w:r>
      <w:r>
        <w:t>#!/bin/sh</w:t>
      </w:r>
    </w:p>
    <w:p>
      <w:pPr>
        <w:pStyle w:val="2"/>
        <w:tabs>
          <w:tab w:val="left" w:pos="1680"/>
          <w:tab w:val="left" w:pos="2124"/>
          <w:tab w:val="left" w:pos="2684"/>
          <w:tab w:val="left" w:pos="5230"/>
          <w:tab w:val="left" w:pos="8939"/>
          <w:tab w:val="left" w:pos="10519"/>
        </w:tabs>
        <w:spacing w:before="102" w:line="427" w:lineRule="auto"/>
        <w:ind w:left="840" w:right="3518"/>
      </w:pPr>
      <w:r>
        <w:t>for</w:t>
      </w:r>
      <w:r>
        <w:tab/>
      </w:r>
      <w:r>
        <w:t>i</w:t>
      </w:r>
      <w:r>
        <w:tab/>
      </w:r>
      <w:r>
        <w:t>in</w:t>
      </w:r>
      <w:r>
        <w:tab/>
      </w:r>
      <w:r>
        <w:t>`find /var/log</w:t>
      </w:r>
      <w:r>
        <w:tab/>
      </w:r>
      <w:r>
        <w:t>-name</w:t>
      </w:r>
      <w:r>
        <w:tab/>
      </w:r>
      <w:r>
        <w:rPr>
          <w:rFonts w:ascii="PMingLiU" w:hAnsi="PMingLiU"/>
        </w:rPr>
        <w:t>“</w:t>
      </w:r>
      <w:r>
        <w:rPr>
          <w:rFonts w:ascii="PMingLiU" w:hAnsi="PMingLiU"/>
          <w:spacing w:val="-71"/>
        </w:rPr>
        <w:t xml:space="preserve"> </w:t>
      </w:r>
      <w:r>
        <w:t>*.log</w:t>
      </w:r>
      <w:r>
        <w:tab/>
      </w:r>
      <w:r>
        <w:rPr>
          <w:rFonts w:ascii="PMingLiU" w:hAnsi="PMingLiU"/>
          <w:spacing w:val="7"/>
        </w:rPr>
        <w:t>”</w:t>
      </w:r>
      <w:r>
        <w:rPr>
          <w:spacing w:val="7"/>
        </w:rPr>
        <w:t xml:space="preserve">` </w:t>
      </w:r>
      <w:r>
        <w:t>do</w:t>
      </w:r>
    </w:p>
    <w:p>
      <w:pPr>
        <w:pStyle w:val="2"/>
        <w:tabs>
          <w:tab w:val="left" w:pos="2419"/>
          <w:tab w:val="left" w:pos="3650"/>
        </w:tabs>
        <w:spacing w:before="115" w:line="427" w:lineRule="auto"/>
        <w:ind w:left="840" w:right="8374" w:firstLine="680"/>
      </w:pPr>
      <w:r>
        <w:t>tar</w:t>
      </w:r>
      <w:r>
        <w:tab/>
      </w:r>
      <w:r>
        <w:rPr>
          <w:rFonts w:ascii="PMingLiU" w:hAnsi="PMingLiU"/>
        </w:rPr>
        <w:t>–</w:t>
      </w:r>
      <w:r>
        <w:rPr>
          <w:rFonts w:ascii="PMingLiU" w:hAnsi="PMingLiU"/>
          <w:spacing w:val="-70"/>
        </w:rPr>
        <w:t xml:space="preserve"> </w:t>
      </w:r>
      <w:r>
        <w:t>czf</w:t>
      </w:r>
      <w:r>
        <w:tab/>
      </w:r>
      <w:r>
        <w:t>2014log.tgz</w:t>
      </w:r>
      <w:r>
        <w:rPr>
          <w:spacing w:val="-12"/>
        </w:rPr>
        <w:t xml:space="preserve"> </w:t>
      </w:r>
      <w:r>
        <w:t>$i done</w:t>
      </w:r>
    </w:p>
    <w:p>
      <w:pPr>
        <w:pStyle w:val="2"/>
        <w:spacing w:before="115"/>
        <w:ind w:left="160"/>
        <w:rPr>
          <w:rFonts w:hint="eastAsia" w:ascii="PMingLiU" w:eastAsia="PMingLiU"/>
        </w:rPr>
      </w:pPr>
      <w:r>
        <w:rPr>
          <w:rFonts w:hint="eastAsia" w:ascii="PMingLiU" w:eastAsia="PMingLiU"/>
        </w:rPr>
        <w:t>案例四，远程主机批量传输文件：</w:t>
      </w:r>
    </w:p>
    <w:p>
      <w:pPr>
        <w:pStyle w:val="2"/>
        <w:spacing w:before="418"/>
        <w:ind w:left="160"/>
      </w:pPr>
      <w:r>
        <w:t>#!/bin/bash</w:t>
      </w:r>
    </w:p>
    <w:p>
      <w:pPr>
        <w:pStyle w:val="2"/>
        <w:spacing w:before="8"/>
        <w:rPr>
          <w:sz w:val="46"/>
        </w:rPr>
      </w:pPr>
    </w:p>
    <w:p>
      <w:pPr>
        <w:pStyle w:val="2"/>
        <w:spacing w:line="499" w:lineRule="auto"/>
        <w:ind w:left="160" w:right="10088"/>
      </w:pPr>
      <w:r>
        <w:t>#auto scp files for client #by authors wugk 2014 for i in `seq 100 200` do</w:t>
      </w:r>
    </w:p>
    <w:p>
      <w:pPr>
        <w:pStyle w:val="2"/>
        <w:spacing w:before="2" w:line="496" w:lineRule="auto"/>
        <w:ind w:left="160" w:right="7122" w:firstLine="934"/>
      </w:pPr>
      <w:r>
        <w:t>scp -r /tmp/test.txt root@192.168.1.$i:/data/webapps/www</w:t>
      </w:r>
    </w:p>
    <w:p>
      <w:pPr>
        <w:spacing w:after="0" w:line="496" w:lineRule="auto"/>
        <w:sectPr>
          <w:pgSz w:w="19120" w:h="27060"/>
          <w:pgMar w:top="2540" w:right="1760" w:bottom="280" w:left="2720" w:header="720" w:footer="720" w:gutter="0"/>
        </w:sectPr>
      </w:pPr>
    </w:p>
    <w:p>
      <w:pPr>
        <w:pStyle w:val="2"/>
        <w:spacing w:before="66"/>
        <w:ind w:left="160"/>
      </w:pPr>
      <w:r>
        <w:drawing>
          <wp:anchor distT="0" distB="0" distL="0" distR="0" simplePos="0" relativeHeight="268406784" behindDoc="1" locked="0" layoutInCell="1" allowOverlap="1">
            <wp:simplePos x="0" y="0"/>
            <wp:positionH relativeFrom="page">
              <wp:posOffset>0</wp:posOffset>
            </wp:positionH>
            <wp:positionV relativeFrom="page">
              <wp:posOffset>45085</wp:posOffset>
            </wp:positionV>
            <wp:extent cx="12109450" cy="17138015"/>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t>Done</w:t>
      </w:r>
    </w:p>
    <w:p>
      <w:pPr>
        <w:pStyle w:val="2"/>
        <w:spacing w:before="5"/>
        <w:rPr>
          <w:sz w:val="44"/>
        </w:rPr>
      </w:pPr>
    </w:p>
    <w:p>
      <w:pPr>
        <w:pStyle w:val="2"/>
        <w:ind w:left="160"/>
        <w:rPr>
          <w:rFonts w:hint="eastAsia" w:ascii="PMingLiU" w:eastAsia="PMingLiU"/>
        </w:rPr>
      </w:pPr>
      <w:r>
        <w:rPr>
          <w:rFonts w:hint="eastAsia" w:ascii="PMingLiU" w:eastAsia="PMingLiU"/>
        </w:rPr>
        <w:t>案例五，远程主机批量执行命令：</w:t>
      </w:r>
    </w:p>
    <w:p>
      <w:pPr>
        <w:pStyle w:val="2"/>
        <w:spacing w:before="5"/>
        <w:rPr>
          <w:rFonts w:ascii="PMingLiU"/>
          <w:sz w:val="31"/>
        </w:rPr>
      </w:pPr>
    </w:p>
    <w:p>
      <w:pPr>
        <w:pStyle w:val="2"/>
        <w:ind w:left="160"/>
      </w:pPr>
      <w:r>
        <w:t>#!/bin/bash</w:t>
      </w:r>
    </w:p>
    <w:p>
      <w:pPr>
        <w:pStyle w:val="2"/>
        <w:spacing w:before="8"/>
        <w:rPr>
          <w:sz w:val="46"/>
        </w:rPr>
      </w:pPr>
    </w:p>
    <w:p>
      <w:pPr>
        <w:pStyle w:val="2"/>
        <w:spacing w:line="496" w:lineRule="auto"/>
        <w:ind w:left="160" w:right="10088"/>
      </w:pPr>
      <w:r>
        <w:t>#auto scp files for client #by authors wugk 2014 for i in `seq 100 200` do</w:t>
      </w:r>
    </w:p>
    <w:p>
      <w:pPr>
        <w:pStyle w:val="2"/>
        <w:tabs>
          <w:tab w:val="left" w:pos="2214"/>
          <w:tab w:val="left" w:pos="7599"/>
          <w:tab w:val="left" w:pos="9619"/>
        </w:tabs>
        <w:spacing w:line="562" w:lineRule="exact"/>
        <w:ind w:left="977"/>
        <w:rPr>
          <w:rFonts w:ascii="PMingLiU" w:hAnsi="PMingLiU"/>
        </w:rPr>
      </w:pPr>
      <w:r>
        <w:t>ssh -l</w:t>
      </w:r>
      <w:r>
        <w:tab/>
      </w:r>
      <w:r>
        <w:t>root</w:t>
      </w:r>
      <w:r>
        <w:rPr>
          <w:spacing w:val="-4"/>
        </w:rPr>
        <w:t xml:space="preserve"> </w:t>
      </w:r>
      <w:r>
        <w:t>192.168.1.$i</w:t>
      </w:r>
      <w:r>
        <w:tab/>
      </w:r>
      <w:r>
        <w:rPr>
          <w:rFonts w:ascii="PMingLiU" w:hAnsi="PMingLiU"/>
          <w:spacing w:val="6"/>
        </w:rPr>
        <w:t>‘</w:t>
      </w:r>
      <w:r>
        <w:rPr>
          <w:spacing w:val="6"/>
        </w:rPr>
        <w:t>ls</w:t>
      </w:r>
      <w:r>
        <w:t xml:space="preserve"> /tmp</w:t>
      </w:r>
      <w:r>
        <w:tab/>
      </w:r>
      <w:r>
        <w:rPr>
          <w:rFonts w:ascii="PMingLiU" w:hAnsi="PMingLiU"/>
        </w:rPr>
        <w:t>’</w:t>
      </w:r>
    </w:p>
    <w:p>
      <w:pPr>
        <w:pStyle w:val="2"/>
        <w:spacing w:before="11"/>
        <w:rPr>
          <w:rFonts w:ascii="PMingLiU"/>
          <w:sz w:val="32"/>
        </w:rPr>
      </w:pPr>
    </w:p>
    <w:p>
      <w:pPr>
        <w:pStyle w:val="2"/>
        <w:ind w:left="160"/>
      </w:pPr>
      <w:r>
        <w:t>done</w:t>
      </w:r>
    </w:p>
    <w:p>
      <w:pPr>
        <w:pStyle w:val="2"/>
        <w:rPr>
          <w:sz w:val="46"/>
        </w:rPr>
      </w:pPr>
    </w:p>
    <w:p>
      <w:pPr>
        <w:pStyle w:val="6"/>
        <w:numPr>
          <w:ilvl w:val="0"/>
          <w:numId w:val="2"/>
        </w:numPr>
        <w:tabs>
          <w:tab w:val="left" w:pos="839"/>
          <w:tab w:val="left" w:pos="840"/>
          <w:tab w:val="left" w:pos="2739"/>
        </w:tabs>
        <w:spacing w:before="342" w:after="0" w:line="240" w:lineRule="auto"/>
        <w:ind w:left="840" w:right="0" w:hanging="680"/>
        <w:jc w:val="left"/>
        <w:rPr>
          <w:rFonts w:ascii="Arial" w:eastAsia="Arial"/>
          <w:sz w:val="42"/>
        </w:rPr>
      </w:pPr>
      <w:r>
        <w:rPr>
          <w:sz w:val="42"/>
        </w:rPr>
        <w:t>循环语句</w:t>
      </w:r>
      <w:r>
        <w:rPr>
          <w:sz w:val="42"/>
        </w:rPr>
        <w:tab/>
      </w:r>
      <w:r>
        <w:rPr>
          <w:rFonts w:ascii="Arial" w:eastAsia="Arial"/>
          <w:sz w:val="42"/>
        </w:rPr>
        <w:t>while</w:t>
      </w:r>
    </w:p>
    <w:p>
      <w:pPr>
        <w:pStyle w:val="2"/>
        <w:spacing w:before="7"/>
        <w:rPr>
          <w:sz w:val="44"/>
        </w:rPr>
      </w:pPr>
    </w:p>
    <w:p>
      <w:pPr>
        <w:pStyle w:val="2"/>
        <w:tabs>
          <w:tab w:val="left" w:pos="2179"/>
        </w:tabs>
        <w:ind w:left="840"/>
        <w:rPr>
          <w:rFonts w:hint="eastAsia" w:ascii="PMingLiU" w:eastAsia="PMingLiU"/>
        </w:rPr>
      </w:pPr>
      <w:r>
        <w:t>while</w:t>
      </w:r>
      <w:r>
        <w:tab/>
      </w:r>
      <w:r>
        <w:rPr>
          <w:rFonts w:hint="eastAsia" w:ascii="PMingLiU" w:eastAsia="PMingLiU"/>
        </w:rPr>
        <w:t>条件语句</w:t>
      </w:r>
    </w:p>
    <w:p>
      <w:pPr>
        <w:pStyle w:val="2"/>
        <w:rPr>
          <w:rFonts w:ascii="PMingLiU"/>
          <w:sz w:val="50"/>
        </w:rPr>
      </w:pPr>
    </w:p>
    <w:p>
      <w:pPr>
        <w:pStyle w:val="2"/>
        <w:spacing w:before="4"/>
        <w:rPr>
          <w:rFonts w:ascii="PMingLiU"/>
          <w:sz w:val="54"/>
        </w:rPr>
      </w:pPr>
    </w:p>
    <w:p>
      <w:pPr>
        <w:pStyle w:val="2"/>
        <w:ind w:left="840"/>
      </w:pPr>
      <w:r>
        <w:t>do</w:t>
      </w:r>
    </w:p>
    <w:p>
      <w:pPr>
        <w:pStyle w:val="2"/>
        <w:rPr>
          <w:sz w:val="46"/>
        </w:rPr>
      </w:pPr>
    </w:p>
    <w:p>
      <w:pPr>
        <w:pStyle w:val="2"/>
        <w:rPr>
          <w:sz w:val="46"/>
        </w:rPr>
      </w:pPr>
    </w:p>
    <w:p>
      <w:pPr>
        <w:pStyle w:val="2"/>
        <w:spacing w:before="8"/>
        <w:rPr>
          <w:sz w:val="37"/>
        </w:rPr>
      </w:pPr>
    </w:p>
    <w:p>
      <w:pPr>
        <w:pStyle w:val="2"/>
        <w:ind w:right="9924"/>
        <w:jc w:val="center"/>
      </w:pPr>
      <w:r>
        <w:rPr>
          <w:rFonts w:hint="eastAsia" w:ascii="PMingLiU" w:eastAsia="PMingLiU"/>
        </w:rPr>
        <w:t xml:space="preserve">语 句 </w:t>
      </w:r>
      <w:r>
        <w:t>1</w:t>
      </w:r>
    </w:p>
    <w:p>
      <w:pPr>
        <w:pStyle w:val="2"/>
        <w:rPr>
          <w:sz w:val="50"/>
        </w:rPr>
      </w:pPr>
    </w:p>
    <w:p>
      <w:pPr>
        <w:pStyle w:val="2"/>
        <w:rPr>
          <w:sz w:val="50"/>
        </w:rPr>
      </w:pPr>
    </w:p>
    <w:p>
      <w:pPr>
        <w:pStyle w:val="2"/>
        <w:spacing w:before="289"/>
        <w:ind w:left="840"/>
      </w:pPr>
      <w:r>
        <w:t>done</w:t>
      </w:r>
    </w:p>
    <w:p>
      <w:pPr>
        <w:pStyle w:val="2"/>
        <w:rPr>
          <w:sz w:val="46"/>
        </w:rPr>
      </w:pPr>
    </w:p>
    <w:p>
      <w:pPr>
        <w:pStyle w:val="2"/>
        <w:rPr>
          <w:sz w:val="46"/>
        </w:rPr>
      </w:pPr>
    </w:p>
    <w:p>
      <w:pPr>
        <w:pStyle w:val="2"/>
        <w:spacing w:before="7"/>
        <w:rPr>
          <w:sz w:val="37"/>
        </w:rPr>
      </w:pPr>
    </w:p>
    <w:p>
      <w:pPr>
        <w:pStyle w:val="2"/>
        <w:tabs>
          <w:tab w:val="left" w:pos="3199"/>
        </w:tabs>
        <w:ind w:left="160"/>
        <w:rPr>
          <w:rFonts w:hint="eastAsia" w:ascii="PMingLiU" w:eastAsia="PMingLiU"/>
        </w:rPr>
      </w:pPr>
      <w:r>
        <w:rPr>
          <w:rFonts w:hint="eastAsia" w:ascii="PMingLiU" w:eastAsia="PMingLiU"/>
        </w:rPr>
        <w:t>案例一，</w:t>
      </w:r>
      <w:r>
        <w:rPr>
          <w:rFonts w:hint="eastAsia" w:ascii="PMingLiU" w:eastAsia="PMingLiU"/>
          <w:spacing w:val="8"/>
        </w:rPr>
        <w:t xml:space="preserve"> </w:t>
      </w:r>
      <w:r>
        <w:t>while</w:t>
      </w:r>
      <w:r>
        <w:tab/>
      </w:r>
      <w:r>
        <w:rPr>
          <w:rFonts w:hint="eastAsia" w:ascii="PMingLiU" w:eastAsia="PMingLiU"/>
        </w:rPr>
        <w:t>条件判断数字</w:t>
      </w:r>
    </w:p>
    <w:p>
      <w:pPr>
        <w:pStyle w:val="2"/>
        <w:spacing w:before="11"/>
        <w:rPr>
          <w:rFonts w:ascii="PMingLiU"/>
          <w:sz w:val="32"/>
        </w:rPr>
      </w:pPr>
    </w:p>
    <w:p>
      <w:pPr>
        <w:pStyle w:val="2"/>
        <w:spacing w:before="1" w:line="496" w:lineRule="auto"/>
        <w:ind w:left="160" w:right="12872"/>
      </w:pPr>
      <w:r>
        <w:t>#!/bin/sh i=1;</w:t>
      </w:r>
    </w:p>
    <w:p>
      <w:pPr>
        <w:pStyle w:val="2"/>
        <w:ind w:left="160"/>
      </w:pPr>
      <w:r>
        <w:t>while [[ $i -lt 10 ]];do</w:t>
      </w:r>
    </w:p>
    <w:p>
      <w:pPr>
        <w:spacing w:after="0"/>
        <w:sectPr>
          <w:pgSz w:w="19120" w:h="27060"/>
          <w:pgMar w:top="2540" w:right="1760" w:bottom="280" w:left="2720" w:header="720" w:footer="720" w:gutter="0"/>
        </w:sectPr>
      </w:pPr>
    </w:p>
    <w:p>
      <w:pPr>
        <w:pStyle w:val="2"/>
        <w:spacing w:before="66" w:line="506" w:lineRule="auto"/>
        <w:ind w:left="627" w:right="12521"/>
      </w:pPr>
      <w:r>
        <w:drawing>
          <wp:anchor distT="0" distB="0" distL="0" distR="0" simplePos="0" relativeHeight="268406784" behindDoc="1" locked="0" layoutInCell="1" allowOverlap="1">
            <wp:simplePos x="0" y="0"/>
            <wp:positionH relativeFrom="page">
              <wp:posOffset>0</wp:posOffset>
            </wp:positionH>
            <wp:positionV relativeFrom="page">
              <wp:posOffset>45085</wp:posOffset>
            </wp:positionV>
            <wp:extent cx="12109450" cy="17138015"/>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t>echo $i; ((i++));</w:t>
      </w:r>
    </w:p>
    <w:p>
      <w:pPr>
        <w:pStyle w:val="2"/>
        <w:spacing w:line="465" w:lineRule="exact"/>
        <w:ind w:left="160"/>
      </w:pPr>
      <w:r>
        <w:t>done;</w:t>
      </w:r>
    </w:p>
    <w:p>
      <w:pPr>
        <w:pStyle w:val="2"/>
        <w:spacing w:before="5"/>
        <w:rPr>
          <w:sz w:val="44"/>
        </w:rPr>
      </w:pPr>
    </w:p>
    <w:p>
      <w:pPr>
        <w:pStyle w:val="2"/>
        <w:tabs>
          <w:tab w:val="left" w:pos="1959"/>
          <w:tab w:val="left" w:pos="3199"/>
          <w:tab w:val="left" w:pos="3879"/>
          <w:tab w:val="left" w:pos="6239"/>
          <w:tab w:val="left" w:pos="6919"/>
        </w:tabs>
        <w:spacing w:line="412" w:lineRule="auto"/>
        <w:ind w:left="160" w:right="7299"/>
      </w:pPr>
      <w:r>
        <w:rPr>
          <w:rFonts w:hint="eastAsia" w:ascii="PMingLiU" w:hAnsi="PMingLiU" w:eastAsia="PMingLiU"/>
        </w:rPr>
        <w:t>案例二，扩展讲解</w:t>
      </w:r>
      <w:r>
        <w:rPr>
          <w:rFonts w:hint="eastAsia" w:ascii="PMingLiU" w:hAnsi="PMingLiU" w:eastAsia="PMingLiU"/>
        </w:rPr>
        <w:tab/>
      </w:r>
      <w:r>
        <w:t>linux</w:t>
      </w:r>
      <w:r>
        <w:rPr>
          <w:spacing w:val="-3"/>
        </w:rPr>
        <w:t xml:space="preserve"> </w:t>
      </w:r>
      <w:r>
        <w:t>read</w:t>
      </w:r>
      <w:r>
        <w:tab/>
      </w:r>
      <w:r>
        <w:rPr>
          <w:rFonts w:hint="eastAsia" w:ascii="PMingLiU" w:hAnsi="PMingLiU" w:eastAsia="PMingLiU"/>
        </w:rPr>
        <w:t>命令</w:t>
      </w:r>
      <w:r>
        <w:t>read -p</w:t>
      </w:r>
      <w:r>
        <w:tab/>
      </w:r>
      <w:r>
        <w:rPr>
          <w:rFonts w:hint="eastAsia" w:ascii="PMingLiU" w:hAnsi="PMingLiU" w:eastAsia="PMingLiU"/>
        </w:rPr>
        <w:t xml:space="preserve">‘ </w:t>
      </w:r>
      <w:r>
        <w:t>Please</w:t>
      </w:r>
      <w:r>
        <w:rPr>
          <w:spacing w:val="-72"/>
        </w:rPr>
        <w:t xml:space="preserve"> </w:t>
      </w:r>
      <w:r>
        <w:t>Input</w:t>
      </w:r>
      <w:r>
        <w:rPr>
          <w:spacing w:val="-1"/>
        </w:rPr>
        <w:t xml:space="preserve"> </w:t>
      </w:r>
      <w:r>
        <w:t>number:</w:t>
      </w:r>
      <w:r>
        <w:tab/>
      </w:r>
      <w:r>
        <w:rPr>
          <w:rFonts w:hint="eastAsia" w:ascii="PMingLiU" w:hAnsi="PMingLiU" w:eastAsia="PMingLiU"/>
          <w:spacing w:val="-18"/>
        </w:rPr>
        <w:t xml:space="preserve">’ </w:t>
      </w:r>
      <w:r>
        <w:rPr>
          <w:rFonts w:hint="eastAsia" w:ascii="PMingLiU" w:hAnsi="PMingLiU" w:eastAsia="PMingLiU"/>
        </w:rPr>
        <w:t>案例三，</w:t>
      </w:r>
      <w:r>
        <w:rPr>
          <w:rFonts w:hint="eastAsia" w:ascii="PMingLiU" w:hAnsi="PMingLiU" w:eastAsia="PMingLiU"/>
          <w:spacing w:val="8"/>
        </w:rPr>
        <w:t xml:space="preserve"> </w:t>
      </w:r>
      <w:r>
        <w:t>while</w:t>
      </w:r>
      <w:r>
        <w:tab/>
      </w:r>
      <w:r>
        <w:rPr>
          <w:rFonts w:hint="eastAsia" w:ascii="PMingLiU" w:hAnsi="PMingLiU" w:eastAsia="PMingLiU"/>
        </w:rPr>
        <w:t>逐行读取某个文件</w:t>
      </w:r>
      <w:r>
        <w:t>#!/bin/sh</w:t>
      </w:r>
    </w:p>
    <w:p>
      <w:pPr>
        <w:pStyle w:val="2"/>
        <w:spacing w:before="164" w:line="506" w:lineRule="auto"/>
        <w:ind w:left="160" w:right="11775"/>
      </w:pPr>
      <w:r>
        <w:t>while read line do</w:t>
      </w:r>
    </w:p>
    <w:p>
      <w:pPr>
        <w:pStyle w:val="2"/>
        <w:tabs>
          <w:tab w:val="left" w:pos="1770"/>
        </w:tabs>
        <w:spacing w:line="465" w:lineRule="exact"/>
        <w:ind w:left="627"/>
      </w:pPr>
      <w:r>
        <w:t>echo</w:t>
      </w:r>
      <w:r>
        <w:tab/>
      </w:r>
      <w:r>
        <w:t>$line;</w:t>
      </w:r>
    </w:p>
    <w:p>
      <w:pPr>
        <w:pStyle w:val="2"/>
        <w:spacing w:before="3"/>
        <w:rPr>
          <w:sz w:val="43"/>
        </w:rPr>
      </w:pPr>
    </w:p>
    <w:p>
      <w:pPr>
        <w:pStyle w:val="2"/>
        <w:tabs>
          <w:tab w:val="left" w:pos="1327"/>
        </w:tabs>
        <w:ind w:left="160"/>
      </w:pPr>
      <w:r>
        <w:t>done</w:t>
      </w:r>
      <w:r>
        <w:tab/>
      </w:r>
      <w:r>
        <w:t>&lt; /etc/hosts</w:t>
      </w:r>
    </w:p>
    <w:p>
      <w:pPr>
        <w:pStyle w:val="2"/>
        <w:spacing w:before="5"/>
        <w:rPr>
          <w:sz w:val="44"/>
        </w:rPr>
      </w:pPr>
    </w:p>
    <w:p>
      <w:pPr>
        <w:pStyle w:val="2"/>
        <w:ind w:left="160"/>
        <w:rPr>
          <w:rFonts w:hint="eastAsia" w:ascii="PMingLiU" w:eastAsia="PMingLiU"/>
        </w:rPr>
      </w:pPr>
      <w:r>
        <w:rPr>
          <w:rFonts w:hint="eastAsia" w:ascii="PMingLiU" w:eastAsia="PMingLiU"/>
        </w:rPr>
        <w:t>综合脚本编写：</w:t>
      </w:r>
    </w:p>
    <w:p>
      <w:pPr>
        <w:pStyle w:val="2"/>
        <w:rPr>
          <w:rFonts w:ascii="PMingLiU"/>
          <w:sz w:val="48"/>
        </w:rPr>
      </w:pPr>
    </w:p>
    <w:p>
      <w:pPr>
        <w:pStyle w:val="2"/>
        <w:rPr>
          <w:rFonts w:ascii="PMingLiU"/>
          <w:sz w:val="48"/>
        </w:rPr>
      </w:pPr>
    </w:p>
    <w:p>
      <w:pPr>
        <w:pStyle w:val="2"/>
        <w:spacing w:before="9"/>
        <w:rPr>
          <w:rFonts w:ascii="PMingLiU"/>
          <w:sz w:val="33"/>
        </w:rPr>
      </w:pPr>
    </w:p>
    <w:p>
      <w:pPr>
        <w:pStyle w:val="6"/>
        <w:numPr>
          <w:ilvl w:val="0"/>
          <w:numId w:val="2"/>
        </w:numPr>
        <w:tabs>
          <w:tab w:val="left" w:pos="839"/>
          <w:tab w:val="left" w:pos="840"/>
          <w:tab w:val="left" w:pos="2079"/>
        </w:tabs>
        <w:spacing w:before="0" w:after="0" w:line="240" w:lineRule="auto"/>
        <w:ind w:left="840" w:right="0" w:hanging="680"/>
        <w:jc w:val="left"/>
        <w:rPr>
          <w:sz w:val="42"/>
        </w:rPr>
      </w:pPr>
      <w:r>
        <w:rPr>
          <w:rFonts w:ascii="Arial" w:eastAsia="Arial"/>
          <w:sz w:val="42"/>
        </w:rPr>
        <w:t>Until</w:t>
      </w:r>
      <w:r>
        <w:rPr>
          <w:rFonts w:ascii="Arial" w:eastAsia="Arial"/>
          <w:sz w:val="42"/>
        </w:rPr>
        <w:tab/>
      </w:r>
      <w:r>
        <w:rPr>
          <w:sz w:val="42"/>
        </w:rPr>
        <w:t>循环语句</w:t>
      </w:r>
    </w:p>
    <w:p>
      <w:pPr>
        <w:pStyle w:val="2"/>
        <w:spacing w:before="9"/>
        <w:rPr>
          <w:rFonts w:ascii="PMingLiU"/>
          <w:sz w:val="36"/>
        </w:rPr>
      </w:pPr>
    </w:p>
    <w:p>
      <w:pPr>
        <w:pStyle w:val="2"/>
        <w:tabs>
          <w:tab w:val="left" w:pos="1519"/>
        </w:tabs>
        <w:ind w:left="160"/>
        <w:rPr>
          <w:rFonts w:hint="eastAsia" w:ascii="PMingLiU" w:eastAsia="PMingLiU"/>
        </w:rPr>
      </w:pPr>
      <w:r>
        <w:t>until</w:t>
      </w:r>
      <w:r>
        <w:tab/>
      </w:r>
      <w:r>
        <w:rPr>
          <w:rFonts w:hint="eastAsia" w:ascii="PMingLiU" w:eastAsia="PMingLiU"/>
        </w:rPr>
        <w:t>条件</w:t>
      </w:r>
    </w:p>
    <w:p>
      <w:pPr>
        <w:pStyle w:val="2"/>
        <w:spacing w:before="439"/>
        <w:ind w:left="160"/>
      </w:pPr>
      <w:r>
        <w:t>do</w:t>
      </w:r>
    </w:p>
    <w:p>
      <w:pPr>
        <w:pStyle w:val="2"/>
        <w:spacing w:before="11"/>
        <w:rPr>
          <w:sz w:val="44"/>
        </w:rPr>
      </w:pPr>
    </w:p>
    <w:p>
      <w:pPr>
        <w:pStyle w:val="2"/>
        <w:spacing w:line="506" w:lineRule="auto"/>
        <w:ind w:left="160" w:right="12659" w:firstLine="680"/>
      </w:pPr>
      <w:r>
        <w:t>action done</w:t>
      </w:r>
    </w:p>
    <w:p>
      <w:pPr>
        <w:pStyle w:val="2"/>
        <w:tabs>
          <w:tab w:val="left" w:pos="7039"/>
          <w:tab w:val="left" w:pos="8379"/>
        </w:tabs>
        <w:spacing w:line="523" w:lineRule="exact"/>
        <w:ind w:left="160"/>
        <w:rPr>
          <w:rFonts w:hint="eastAsia" w:ascii="PMingLiU" w:eastAsia="PMingLiU"/>
        </w:rPr>
      </w:pPr>
      <w:r>
        <w:rPr>
          <w:rFonts w:hint="eastAsia" w:ascii="PMingLiU" w:eastAsia="PMingLiU"/>
        </w:rPr>
        <w:t>直到满足条件，才退出。否则执行</w:t>
      </w:r>
      <w:r>
        <w:rPr>
          <w:rFonts w:hint="eastAsia" w:ascii="PMingLiU" w:eastAsia="PMingLiU"/>
        </w:rPr>
        <w:tab/>
      </w:r>
      <w:r>
        <w:t>action</w:t>
      </w:r>
      <w:r>
        <w:tab/>
      </w:r>
      <w:r>
        <w:rPr>
          <w:rFonts w:hint="eastAsia" w:ascii="PMingLiU" w:eastAsia="PMingLiU"/>
        </w:rPr>
        <w:t>。</w:t>
      </w:r>
    </w:p>
    <w:p>
      <w:pPr>
        <w:pStyle w:val="2"/>
        <w:spacing w:before="432"/>
        <w:ind w:left="160"/>
        <w:rPr>
          <w:rFonts w:hint="eastAsia" w:ascii="PMingLiU" w:eastAsia="PMingLiU"/>
        </w:rPr>
      </w:pPr>
      <w:r>
        <w:rPr>
          <w:rFonts w:hint="eastAsia" w:ascii="PMingLiU" w:eastAsia="PMingLiU"/>
        </w:rPr>
        <w:t>案例一，条件判断数字</w:t>
      </w:r>
    </w:p>
    <w:p>
      <w:pPr>
        <w:pStyle w:val="2"/>
        <w:spacing w:before="5"/>
        <w:rPr>
          <w:rFonts w:ascii="PMingLiU"/>
          <w:sz w:val="31"/>
        </w:rPr>
      </w:pPr>
    </w:p>
    <w:p>
      <w:pPr>
        <w:pStyle w:val="2"/>
        <w:spacing w:before="1" w:line="496" w:lineRule="auto"/>
        <w:ind w:left="160" w:right="12872"/>
      </w:pPr>
      <w:r>
        <w:t>#!/bin/sh a=10;</w:t>
      </w:r>
    </w:p>
    <w:p>
      <w:pPr>
        <w:spacing w:after="0" w:line="496" w:lineRule="auto"/>
        <w:sectPr>
          <w:pgSz w:w="19120" w:h="27060"/>
          <w:pgMar w:top="2540" w:right="1760" w:bottom="280" w:left="2720" w:header="720" w:footer="720" w:gutter="0"/>
        </w:sectPr>
      </w:pPr>
    </w:p>
    <w:p>
      <w:pPr>
        <w:pStyle w:val="2"/>
        <w:spacing w:before="66" w:line="506" w:lineRule="auto"/>
        <w:ind w:left="160" w:right="11004"/>
      </w:pPr>
      <w:r>
        <w:drawing>
          <wp:anchor distT="0" distB="0" distL="0" distR="0" simplePos="0" relativeHeight="268406784" behindDoc="1" locked="0" layoutInCell="1" allowOverlap="1">
            <wp:simplePos x="0" y="0"/>
            <wp:positionH relativeFrom="page">
              <wp:posOffset>0</wp:posOffset>
            </wp:positionH>
            <wp:positionV relativeFrom="page">
              <wp:posOffset>45085</wp:posOffset>
            </wp:positionV>
            <wp:extent cx="12109450" cy="17138015"/>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t>until [[ $a -lt 0 ]];do echo $a;</w:t>
      </w:r>
    </w:p>
    <w:p>
      <w:pPr>
        <w:pStyle w:val="2"/>
        <w:spacing w:line="465" w:lineRule="exact"/>
        <w:ind w:left="160"/>
      </w:pPr>
      <w:r>
        <w:t>((a--));</w:t>
      </w:r>
    </w:p>
    <w:p>
      <w:pPr>
        <w:pStyle w:val="2"/>
        <w:spacing w:before="8"/>
        <w:rPr>
          <w:sz w:val="46"/>
        </w:rPr>
      </w:pPr>
    </w:p>
    <w:p>
      <w:pPr>
        <w:pStyle w:val="2"/>
        <w:ind w:left="160"/>
      </w:pPr>
      <w:r>
        <w:t>done;</w:t>
      </w:r>
    </w:p>
    <w:p>
      <w:pPr>
        <w:pStyle w:val="2"/>
        <w:rPr>
          <w:sz w:val="46"/>
        </w:rPr>
      </w:pPr>
    </w:p>
    <w:p>
      <w:pPr>
        <w:pStyle w:val="6"/>
        <w:numPr>
          <w:ilvl w:val="0"/>
          <w:numId w:val="2"/>
        </w:numPr>
        <w:tabs>
          <w:tab w:val="left" w:pos="839"/>
          <w:tab w:val="left" w:pos="840"/>
        </w:tabs>
        <w:spacing w:before="342" w:after="0" w:line="460" w:lineRule="auto"/>
        <w:ind w:left="160" w:right="11119" w:firstLine="0"/>
        <w:jc w:val="left"/>
        <w:rPr>
          <w:rFonts w:ascii="Arial" w:eastAsia="Arial"/>
          <w:sz w:val="42"/>
        </w:rPr>
      </w:pPr>
      <w:r>
        <w:rPr>
          <w:rFonts w:ascii="Arial" w:eastAsia="Arial"/>
          <w:spacing w:val="4"/>
          <w:sz w:val="42"/>
        </w:rPr>
        <w:t>Case</w:t>
      </w:r>
      <w:r>
        <w:rPr>
          <w:spacing w:val="-4"/>
          <w:sz w:val="42"/>
        </w:rPr>
        <w:t>选择语句</w:t>
      </w:r>
      <w:r>
        <w:rPr>
          <w:rFonts w:ascii="Arial" w:eastAsia="Arial"/>
          <w:sz w:val="42"/>
        </w:rPr>
        <w:t>case $arg</w:t>
      </w:r>
      <w:r>
        <w:rPr>
          <w:rFonts w:ascii="Arial" w:eastAsia="Arial"/>
          <w:spacing w:val="-2"/>
          <w:sz w:val="42"/>
        </w:rPr>
        <w:t xml:space="preserve"> </w:t>
      </w:r>
      <w:r>
        <w:rPr>
          <w:rFonts w:ascii="Arial" w:eastAsia="Arial"/>
          <w:sz w:val="42"/>
        </w:rPr>
        <w:t>in</w:t>
      </w:r>
    </w:p>
    <w:p>
      <w:pPr>
        <w:pStyle w:val="2"/>
        <w:spacing w:before="71"/>
        <w:ind w:left="627"/>
      </w:pPr>
      <w:r>
        <w:t>pattern1)</w:t>
      </w:r>
    </w:p>
    <w:p>
      <w:pPr>
        <w:pStyle w:val="2"/>
        <w:spacing w:before="5"/>
        <w:rPr>
          <w:sz w:val="44"/>
        </w:rPr>
      </w:pPr>
    </w:p>
    <w:p>
      <w:pPr>
        <w:pStyle w:val="2"/>
        <w:ind w:left="1060"/>
      </w:pPr>
      <w:r>
        <w:rPr>
          <w:rFonts w:hint="eastAsia" w:ascii="PMingLiU" w:eastAsia="PMingLiU"/>
          <w:spacing w:val="-10"/>
        </w:rPr>
        <w:t xml:space="preserve">语 句 </w:t>
      </w:r>
      <w:r>
        <w:t>1</w:t>
      </w:r>
    </w:p>
    <w:p>
      <w:pPr>
        <w:pStyle w:val="2"/>
        <w:spacing w:before="419"/>
        <w:ind w:left="627"/>
      </w:pPr>
      <w:r>
        <w:t>;;</w:t>
      </w:r>
    </w:p>
    <w:p>
      <w:pPr>
        <w:pStyle w:val="2"/>
        <w:spacing w:before="8"/>
        <w:rPr>
          <w:sz w:val="46"/>
        </w:rPr>
      </w:pPr>
    </w:p>
    <w:p>
      <w:pPr>
        <w:pStyle w:val="2"/>
        <w:ind w:left="627"/>
      </w:pPr>
      <w:r>
        <w:t>pattern2)</w:t>
      </w:r>
    </w:p>
    <w:p>
      <w:pPr>
        <w:pStyle w:val="2"/>
        <w:spacing w:before="8"/>
      </w:pPr>
    </w:p>
    <w:p>
      <w:pPr>
        <w:pStyle w:val="2"/>
        <w:ind w:left="1060"/>
      </w:pPr>
      <w:r>
        <w:rPr>
          <w:rFonts w:hint="eastAsia" w:ascii="PMingLiU" w:eastAsia="PMingLiU"/>
          <w:spacing w:val="-10"/>
        </w:rPr>
        <w:t xml:space="preserve">语 句 </w:t>
      </w:r>
      <w:r>
        <w:t>2</w:t>
      </w:r>
    </w:p>
    <w:p>
      <w:pPr>
        <w:pStyle w:val="2"/>
        <w:spacing w:before="438"/>
        <w:ind w:left="627"/>
      </w:pPr>
      <w:r>
        <w:t>;;</w:t>
      </w:r>
    </w:p>
    <w:p>
      <w:pPr>
        <w:pStyle w:val="2"/>
        <w:spacing w:before="8"/>
        <w:rPr>
          <w:sz w:val="46"/>
        </w:rPr>
      </w:pPr>
    </w:p>
    <w:p>
      <w:pPr>
        <w:pStyle w:val="2"/>
        <w:spacing w:before="1"/>
        <w:ind w:left="627"/>
      </w:pPr>
      <w:r>
        <w:t>*)</w:t>
      </w:r>
    </w:p>
    <w:p>
      <w:pPr>
        <w:pStyle w:val="2"/>
        <w:spacing w:before="10"/>
        <w:rPr>
          <w:sz w:val="40"/>
        </w:rPr>
      </w:pPr>
    </w:p>
    <w:p>
      <w:pPr>
        <w:pStyle w:val="2"/>
        <w:spacing w:before="1"/>
        <w:ind w:left="1060"/>
      </w:pPr>
      <w:r>
        <w:rPr>
          <w:rFonts w:hint="eastAsia" w:ascii="PMingLiU" w:eastAsia="PMingLiU"/>
        </w:rPr>
        <w:t xml:space="preserve">语 句 </w:t>
      </w:r>
      <w:r>
        <w:t>3</w:t>
      </w:r>
    </w:p>
    <w:p>
      <w:pPr>
        <w:pStyle w:val="2"/>
        <w:spacing w:before="10"/>
        <w:rPr>
          <w:sz w:val="39"/>
        </w:rPr>
      </w:pPr>
    </w:p>
    <w:p>
      <w:pPr>
        <w:pStyle w:val="2"/>
        <w:ind w:left="627"/>
      </w:pPr>
      <w:r>
        <w:t>;;</w:t>
      </w:r>
    </w:p>
    <w:p>
      <w:pPr>
        <w:pStyle w:val="2"/>
        <w:spacing w:before="11"/>
        <w:rPr>
          <w:sz w:val="44"/>
        </w:rPr>
      </w:pPr>
    </w:p>
    <w:p>
      <w:pPr>
        <w:pStyle w:val="2"/>
        <w:ind w:left="160"/>
      </w:pPr>
      <w:r>
        <w:t>esac</w:t>
      </w:r>
    </w:p>
    <w:p>
      <w:pPr>
        <w:pStyle w:val="2"/>
        <w:spacing w:before="8"/>
      </w:pPr>
    </w:p>
    <w:p>
      <w:pPr>
        <w:pStyle w:val="2"/>
        <w:ind w:left="160"/>
        <w:rPr>
          <w:rFonts w:hint="eastAsia" w:ascii="PMingLiU" w:eastAsia="PMingLiU"/>
        </w:rPr>
      </w:pPr>
      <w:r>
        <w:rPr>
          <w:rFonts w:hint="eastAsia" w:ascii="PMingLiU" w:eastAsia="PMingLiU"/>
        </w:rPr>
        <w:t>案例一，创建选择参数脚本</w:t>
      </w:r>
    </w:p>
    <w:p>
      <w:pPr>
        <w:pStyle w:val="2"/>
        <w:spacing w:before="11"/>
        <w:rPr>
          <w:rFonts w:ascii="PMingLiU"/>
          <w:sz w:val="32"/>
        </w:rPr>
      </w:pPr>
    </w:p>
    <w:p>
      <w:pPr>
        <w:pStyle w:val="2"/>
        <w:spacing w:line="487" w:lineRule="auto"/>
        <w:ind w:left="160" w:right="12545"/>
      </w:pPr>
      <w:r>
        <w:t>#!/bin/sh case $1 in</w:t>
      </w:r>
    </w:p>
    <w:p>
      <w:pPr>
        <w:pStyle w:val="2"/>
        <w:rPr>
          <w:sz w:val="46"/>
        </w:rPr>
      </w:pPr>
    </w:p>
    <w:p>
      <w:pPr>
        <w:pStyle w:val="2"/>
        <w:spacing w:before="4"/>
        <w:rPr>
          <w:sz w:val="44"/>
        </w:rPr>
      </w:pPr>
    </w:p>
    <w:p>
      <w:pPr>
        <w:pStyle w:val="2"/>
        <w:spacing w:line="496" w:lineRule="auto"/>
        <w:ind w:left="1094" w:right="11191"/>
      </w:pPr>
      <w:r>
        <w:t>monitor_log) monitor_log</w:t>
      </w:r>
    </w:p>
    <w:p>
      <w:pPr>
        <w:spacing w:after="0" w:line="496" w:lineRule="auto"/>
        <w:sectPr>
          <w:pgSz w:w="19120" w:h="27060"/>
          <w:pgMar w:top="2540" w:right="1760" w:bottom="280" w:left="2720" w:header="720" w:footer="720" w:gutter="0"/>
        </w:sectPr>
      </w:pPr>
    </w:p>
    <w:p>
      <w:pPr>
        <w:pStyle w:val="2"/>
        <w:spacing w:before="66"/>
        <w:ind w:left="1094"/>
      </w:pPr>
      <w:r>
        <w:drawing>
          <wp:anchor distT="0" distB="0" distL="0" distR="0" simplePos="0" relativeHeight="268406784" behindDoc="1" locked="0" layoutInCell="1" allowOverlap="1">
            <wp:simplePos x="0" y="0"/>
            <wp:positionH relativeFrom="page">
              <wp:posOffset>0</wp:posOffset>
            </wp:positionH>
            <wp:positionV relativeFrom="page">
              <wp:posOffset>45085</wp:posOffset>
            </wp:positionV>
            <wp:extent cx="12109450" cy="17138015"/>
            <wp:effectExtent l="0" t="0" r="0" b="0"/>
            <wp:wrapNone/>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t>;;</w:t>
      </w:r>
    </w:p>
    <w:p>
      <w:pPr>
        <w:pStyle w:val="2"/>
        <w:spacing w:before="8"/>
        <w:rPr>
          <w:sz w:val="46"/>
        </w:rPr>
      </w:pPr>
    </w:p>
    <w:p>
      <w:pPr>
        <w:pStyle w:val="2"/>
        <w:spacing w:line="496" w:lineRule="auto"/>
        <w:ind w:left="1094" w:right="11238"/>
      </w:pPr>
      <w:r>
        <w:t>archive_log) archive_log</w:t>
      </w:r>
    </w:p>
    <w:p>
      <w:pPr>
        <w:pStyle w:val="2"/>
        <w:spacing w:before="20"/>
        <w:ind w:left="1094"/>
      </w:pPr>
      <w:r>
        <w:t>;;</w:t>
      </w:r>
    </w:p>
    <w:p>
      <w:pPr>
        <w:pStyle w:val="2"/>
        <w:rPr>
          <w:sz w:val="46"/>
        </w:rPr>
      </w:pPr>
    </w:p>
    <w:p>
      <w:pPr>
        <w:pStyle w:val="2"/>
        <w:rPr>
          <w:sz w:val="46"/>
        </w:rPr>
      </w:pPr>
    </w:p>
    <w:p>
      <w:pPr>
        <w:pStyle w:val="2"/>
        <w:spacing w:before="2"/>
        <w:rPr>
          <w:sz w:val="38"/>
        </w:rPr>
      </w:pPr>
    </w:p>
    <w:p>
      <w:pPr>
        <w:pStyle w:val="2"/>
        <w:tabs>
          <w:tab w:val="left" w:pos="2424"/>
        </w:tabs>
        <w:spacing w:before="1"/>
        <w:ind w:left="1094"/>
      </w:pPr>
      <w:r>
        <w:t>*</w:t>
      </w:r>
      <w:r>
        <w:tab/>
      </w:r>
      <w:r>
        <w:t>)</w:t>
      </w:r>
    </w:p>
    <w:p>
      <w:pPr>
        <w:pStyle w:val="2"/>
        <w:spacing w:before="7"/>
        <w:rPr>
          <w:sz w:val="46"/>
        </w:rPr>
      </w:pPr>
    </w:p>
    <w:p>
      <w:pPr>
        <w:pStyle w:val="2"/>
        <w:spacing w:before="1"/>
        <w:ind w:left="1094"/>
      </w:pPr>
      <w:r>
        <w:t>echo "Usage:{$0 monitor_log | archive_log |help }"</w:t>
      </w:r>
    </w:p>
    <w:p>
      <w:pPr>
        <w:pStyle w:val="2"/>
        <w:spacing w:before="11"/>
        <w:rPr>
          <w:sz w:val="44"/>
        </w:rPr>
      </w:pPr>
    </w:p>
    <w:p>
      <w:pPr>
        <w:pStyle w:val="2"/>
        <w:ind w:left="1094"/>
      </w:pPr>
      <w:r>
        <w:t>;;</w:t>
      </w:r>
    </w:p>
    <w:p>
      <w:pPr>
        <w:pStyle w:val="2"/>
        <w:rPr>
          <w:sz w:val="20"/>
        </w:rPr>
      </w:pPr>
    </w:p>
    <w:p>
      <w:pPr>
        <w:pStyle w:val="2"/>
        <w:spacing w:before="2"/>
        <w:rPr>
          <w:sz w:val="19"/>
        </w:rPr>
      </w:pPr>
    </w:p>
    <w:p>
      <w:pPr>
        <w:pStyle w:val="2"/>
        <w:spacing w:before="86"/>
        <w:ind w:left="160"/>
      </w:pPr>
      <w:r>
        <w:t>esac</w:t>
      </w:r>
    </w:p>
    <w:p>
      <w:pPr>
        <w:pStyle w:val="2"/>
        <w:rPr>
          <w:sz w:val="46"/>
        </w:rPr>
      </w:pPr>
    </w:p>
    <w:p>
      <w:pPr>
        <w:pStyle w:val="6"/>
        <w:numPr>
          <w:ilvl w:val="0"/>
          <w:numId w:val="2"/>
        </w:numPr>
        <w:tabs>
          <w:tab w:val="left" w:pos="1519"/>
          <w:tab w:val="left" w:pos="1520"/>
          <w:tab w:val="left" w:pos="2979"/>
        </w:tabs>
        <w:spacing w:before="342" w:after="0" w:line="240" w:lineRule="auto"/>
        <w:ind w:left="1520" w:right="0" w:hanging="1360"/>
        <w:jc w:val="left"/>
        <w:rPr>
          <w:sz w:val="42"/>
        </w:rPr>
      </w:pPr>
      <w:r>
        <w:rPr>
          <w:rFonts w:ascii="Arial" w:eastAsia="Arial"/>
          <w:sz w:val="42"/>
        </w:rPr>
        <w:t>select</w:t>
      </w:r>
      <w:r>
        <w:rPr>
          <w:rFonts w:ascii="Arial" w:eastAsia="Arial"/>
          <w:sz w:val="42"/>
        </w:rPr>
        <w:tab/>
      </w:r>
      <w:r>
        <w:rPr>
          <w:sz w:val="42"/>
        </w:rPr>
        <w:t>选择语句</w:t>
      </w:r>
    </w:p>
    <w:p>
      <w:pPr>
        <w:pStyle w:val="2"/>
        <w:spacing w:before="9"/>
        <w:rPr>
          <w:rFonts w:ascii="PMingLiU"/>
          <w:sz w:val="36"/>
        </w:rPr>
      </w:pPr>
    </w:p>
    <w:p>
      <w:pPr>
        <w:pStyle w:val="2"/>
        <w:tabs>
          <w:tab w:val="left" w:pos="1619"/>
          <w:tab w:val="left" w:pos="8939"/>
        </w:tabs>
        <w:spacing w:before="1" w:line="408" w:lineRule="auto"/>
        <w:ind w:left="160" w:right="1539"/>
        <w:rPr>
          <w:rFonts w:hint="eastAsia" w:ascii="PMingLiU" w:eastAsia="PMingLiU"/>
        </w:rPr>
      </w:pPr>
      <w:r>
        <w:t>Select</w:t>
      </w:r>
      <w:r>
        <w:tab/>
      </w:r>
      <w:r>
        <w:rPr>
          <w:rFonts w:hint="eastAsia" w:ascii="PMingLiU" w:eastAsia="PMingLiU"/>
        </w:rPr>
        <w:t>一般用于选择菜单的创建，可以配合</w:t>
      </w:r>
      <w:r>
        <w:rPr>
          <w:rFonts w:hint="eastAsia" w:ascii="PMingLiU" w:eastAsia="PMingLiU"/>
        </w:rPr>
        <w:tab/>
      </w:r>
      <w:r>
        <w:t>PS3</w:t>
      </w:r>
      <w:r>
        <w:rPr>
          <w:rFonts w:hint="eastAsia" w:ascii="PMingLiU" w:eastAsia="PMingLiU"/>
        </w:rPr>
        <w:t>来做菜单的打印</w:t>
      </w:r>
      <w:r>
        <w:rPr>
          <w:rFonts w:hint="eastAsia" w:ascii="PMingLiU" w:eastAsia="PMingLiU"/>
          <w:spacing w:val="-18"/>
        </w:rPr>
        <w:t>输</w:t>
      </w:r>
      <w:r>
        <w:rPr>
          <w:rFonts w:hint="eastAsia" w:ascii="PMingLiU" w:eastAsia="PMingLiU"/>
        </w:rPr>
        <w:t>出信息。</w:t>
      </w:r>
    </w:p>
    <w:p>
      <w:pPr>
        <w:pStyle w:val="2"/>
        <w:spacing w:before="49"/>
        <w:ind w:left="160"/>
      </w:pPr>
      <w:r>
        <w:t>#!/bin/sh</w:t>
      </w:r>
    </w:p>
    <w:p>
      <w:pPr>
        <w:pStyle w:val="2"/>
        <w:spacing w:before="2"/>
        <w:rPr>
          <w:sz w:val="43"/>
        </w:rPr>
      </w:pPr>
    </w:p>
    <w:p>
      <w:pPr>
        <w:pStyle w:val="2"/>
        <w:spacing w:line="506" w:lineRule="auto"/>
        <w:ind w:left="160" w:right="4298"/>
      </w:pPr>
      <w:r>
        <w:t>PS3="What you like most of the open source system?" select i in CentOS RedHat Ubuntu</w:t>
      </w:r>
    </w:p>
    <w:p>
      <w:pPr>
        <w:pStyle w:val="2"/>
        <w:spacing w:line="465" w:lineRule="exact"/>
        <w:ind w:left="160"/>
      </w:pPr>
      <w:r>
        <w:t>do</w:t>
      </w:r>
    </w:p>
    <w:p>
      <w:pPr>
        <w:pStyle w:val="2"/>
        <w:rPr>
          <w:sz w:val="45"/>
        </w:rPr>
      </w:pPr>
    </w:p>
    <w:p>
      <w:pPr>
        <w:pStyle w:val="2"/>
        <w:spacing w:line="506" w:lineRule="auto"/>
        <w:ind w:left="160" w:right="8205" w:firstLine="680"/>
      </w:pPr>
      <w:r>
        <w:t>echo "Your Select System: "$i Done</w:t>
      </w:r>
    </w:p>
    <w:p>
      <w:pPr>
        <w:pStyle w:val="6"/>
        <w:numPr>
          <w:ilvl w:val="0"/>
          <w:numId w:val="2"/>
        </w:numPr>
        <w:tabs>
          <w:tab w:val="left" w:pos="1519"/>
          <w:tab w:val="left" w:pos="1520"/>
          <w:tab w:val="left" w:pos="2739"/>
        </w:tabs>
        <w:spacing w:before="336" w:after="0" w:line="240" w:lineRule="auto"/>
        <w:ind w:left="1520" w:right="0" w:hanging="1360"/>
        <w:jc w:val="left"/>
        <w:rPr>
          <w:sz w:val="42"/>
        </w:rPr>
      </w:pPr>
      <w:r>
        <w:rPr>
          <w:rFonts w:ascii="Arial" w:eastAsia="Arial"/>
          <w:sz w:val="42"/>
        </w:rPr>
        <w:t>Shell</w:t>
      </w:r>
      <w:r>
        <w:rPr>
          <w:rFonts w:ascii="Arial" w:eastAsia="Arial"/>
          <w:sz w:val="42"/>
        </w:rPr>
        <w:tab/>
      </w:r>
      <w:r>
        <w:rPr>
          <w:sz w:val="42"/>
        </w:rPr>
        <w:t>编程函数讲解</w:t>
      </w:r>
    </w:p>
    <w:p>
      <w:pPr>
        <w:pStyle w:val="2"/>
        <w:spacing w:before="9"/>
        <w:rPr>
          <w:rFonts w:ascii="PMingLiU"/>
          <w:sz w:val="36"/>
        </w:rPr>
      </w:pPr>
    </w:p>
    <w:p>
      <w:pPr>
        <w:pStyle w:val="2"/>
        <w:tabs>
          <w:tab w:val="left" w:pos="2079"/>
        </w:tabs>
        <w:ind w:left="840"/>
        <w:rPr>
          <w:rFonts w:hint="eastAsia" w:ascii="PMingLiU" w:eastAsia="PMingLiU"/>
        </w:rPr>
      </w:pPr>
      <w:r>
        <w:t>shell</w:t>
      </w:r>
      <w:r>
        <w:tab/>
      </w:r>
      <w:r>
        <w:rPr>
          <w:rFonts w:hint="eastAsia" w:ascii="PMingLiU" w:eastAsia="PMingLiU"/>
        </w:rPr>
        <w:t>允许将一组命令集或语句形成一个可用块，这些块称为</w:t>
      </w:r>
    </w:p>
    <w:p>
      <w:pPr>
        <w:pStyle w:val="2"/>
        <w:tabs>
          <w:tab w:val="left" w:pos="2079"/>
        </w:tabs>
        <w:spacing w:before="433"/>
        <w:ind w:left="840"/>
        <w:rPr>
          <w:rFonts w:hint="eastAsia" w:ascii="PMingLiU" w:eastAsia="PMingLiU"/>
        </w:rPr>
      </w:pPr>
      <w:r>
        <w:t>shell</w:t>
      </w:r>
      <w:r>
        <w:tab/>
      </w:r>
      <w:r>
        <w:rPr>
          <w:rFonts w:hint="eastAsia" w:ascii="PMingLiU" w:eastAsia="PMingLiU"/>
        </w:rPr>
        <w:t>函数，定义函数的格式：</w:t>
      </w:r>
    </w:p>
    <w:p>
      <w:pPr>
        <w:spacing w:after="0"/>
        <w:rPr>
          <w:rFonts w:hint="eastAsia" w:ascii="PMingLiU" w:eastAsia="PMingLiU"/>
        </w:rPr>
        <w:sectPr>
          <w:pgSz w:w="19120" w:h="27060"/>
          <w:pgMar w:top="2540" w:right="1760" w:bottom="280" w:left="2720" w:header="720" w:footer="720" w:gutter="0"/>
        </w:sectPr>
      </w:pPr>
    </w:p>
    <w:p>
      <w:pPr>
        <w:pStyle w:val="2"/>
        <w:spacing w:before="66"/>
        <w:ind w:left="160"/>
      </w:pPr>
      <w:r>
        <w:t>function name (){</w:t>
      </w:r>
    </w:p>
    <w:p>
      <w:pPr>
        <w:pStyle w:val="2"/>
        <w:spacing w:before="8"/>
        <w:rPr>
          <w:sz w:val="46"/>
        </w:rPr>
      </w:pPr>
    </w:p>
    <w:p>
      <w:pPr>
        <w:pStyle w:val="2"/>
        <w:ind w:left="1774"/>
      </w:pPr>
      <w:r>
        <w:t>command1</w:t>
      </w:r>
    </w:p>
    <w:p>
      <w:pPr>
        <w:pStyle w:val="2"/>
        <w:spacing w:before="11"/>
        <w:rPr>
          <w:sz w:val="44"/>
        </w:rPr>
      </w:pPr>
    </w:p>
    <w:p>
      <w:pPr>
        <w:pStyle w:val="2"/>
        <w:ind w:left="1774"/>
      </w:pPr>
      <w:r>
        <w:t>........</w:t>
      </w:r>
    </w:p>
    <w:p>
      <w:pPr>
        <w:pStyle w:val="2"/>
        <w:spacing w:before="8"/>
        <w:rPr>
          <w:sz w:val="46"/>
        </w:rPr>
      </w:pPr>
    </w:p>
    <w:p>
      <w:pPr>
        <w:pStyle w:val="2"/>
        <w:ind w:left="1740"/>
      </w:pPr>
      <w:r>
        <w:t>}</w:t>
      </w:r>
    </w:p>
    <w:p>
      <w:pPr>
        <w:pStyle w:val="2"/>
        <w:spacing w:before="11"/>
        <w:rPr>
          <w:sz w:val="44"/>
        </w:rPr>
      </w:pPr>
    </w:p>
    <w:p>
      <w:pPr>
        <w:pStyle w:val="2"/>
        <w:ind w:left="160"/>
      </w:pPr>
      <w:r>
        <w:t>name</w:t>
      </w:r>
    </w:p>
    <w:p>
      <w:pPr>
        <w:pStyle w:val="2"/>
        <w:spacing w:before="11"/>
        <w:rPr>
          <w:sz w:val="40"/>
        </w:rPr>
      </w:pPr>
    </w:p>
    <w:p>
      <w:pPr>
        <w:pStyle w:val="2"/>
        <w:tabs>
          <w:tab w:val="left" w:pos="2079"/>
        </w:tabs>
        <w:ind w:left="160"/>
        <w:rPr>
          <w:rFonts w:hint="eastAsia" w:ascii="PMingLiU" w:eastAsia="PMingLiU"/>
        </w:rPr>
      </w:pPr>
      <w:r>
        <w:rPr>
          <w:rFonts w:hint="eastAsia" w:ascii="PMingLiU" w:eastAsia="PMingLiU"/>
        </w:rPr>
        <w:t>编写一个</w:t>
      </w:r>
      <w:r>
        <w:rPr>
          <w:rFonts w:hint="eastAsia" w:ascii="PMingLiU" w:eastAsia="PMingLiU"/>
        </w:rPr>
        <w:tab/>
      </w:r>
      <w:r>
        <w:rPr>
          <w:spacing w:val="5"/>
        </w:rPr>
        <w:t>Apache</w:t>
      </w:r>
      <w:r>
        <w:rPr>
          <w:rFonts w:hint="eastAsia" w:ascii="PMingLiU" w:eastAsia="PMingLiU"/>
        </w:rPr>
        <w:t>安装函数：</w:t>
      </w:r>
    </w:p>
    <w:p>
      <w:pPr>
        <w:pStyle w:val="2"/>
        <w:spacing w:before="5"/>
        <w:rPr>
          <w:rFonts w:ascii="PMingLiU"/>
          <w:sz w:val="12"/>
        </w:rPr>
      </w:pPr>
      <w:r>
        <w:pict>
          <v:group id="_x0000_s1033" o:spid="_x0000_s1033" o:spt="203" style="position:absolute;left:0pt;margin-left:142.6pt;margin-top:11.1pt;height:798.9pt;width:669.25pt;mso-position-horizontal-relative:page;mso-wrap-distance-bottom:0pt;mso-wrap-distance-top:0pt;z-index:1024;mso-width-relative:page;mso-height-relative:page;" coordorigin="2852,222" coordsize="13385,15978">
            <o:lock v:ext="edit"/>
            <v:shape id="_x0000_s1034" o:spid="_x0000_s1034" o:spt="75" type="#_x0000_t75" style="position:absolute;left:2852;top:222;height:15978;width:13385;" filled="f" stroked="f" coordsize="21600,21600">
              <v:path/>
              <v:fill on="f" focussize="0,0"/>
              <v:stroke on="f"/>
              <v:imagedata r:id="rId9" o:title=""/>
              <o:lock v:ext="edit" aspectratio="t"/>
            </v:shape>
            <v:shape id="_x0000_s1035" o:spid="_x0000_s1035" o:spt="202" type="#_x0000_t202" style="position:absolute;left:2880;top:472;height:470;width:2074;"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#!/bin/bash</w:t>
                    </w:r>
                  </w:p>
                </w:txbxContent>
              </v:textbox>
            </v:shape>
            <v:shape id="_x0000_s1036" o:spid="_x0000_s1036" o:spt="202" type="#_x0000_t202" style="position:absolute;left:2880;top:1472;height:470;width:3520;"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#auto install LAMP</w:t>
                    </w:r>
                  </w:p>
                </w:txbxContent>
              </v:textbox>
            </v:shape>
            <v:shape id="_x0000_s1037" o:spid="_x0000_s1037" o:spt="202" type="#_x0000_t202" style="position:absolute;left:2880;top:2492;height:470;width:3451;"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#by wugk 2014-11</w:t>
                    </w:r>
                  </w:p>
                </w:txbxContent>
              </v:textbox>
            </v:shape>
            <v:shape id="_x0000_s1038" o:spid="_x0000_s1038" o:spt="202" type="#_x0000_t202" style="position:absolute;left:2880;top:3492;height:470;width:5039;"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#Httpd define path variable</w:t>
                    </w:r>
                  </w:p>
                </w:txbxContent>
              </v:textbox>
            </v:shape>
            <v:shape id="_x0000_s1039" o:spid="_x0000_s1039" o:spt="202" type="#_x0000_t202" style="position:absolute;left:2880;top:4472;height:470;width:5608;"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H_FILES=httpd-2.2.27.tar.bz2</w:t>
                    </w:r>
                  </w:p>
                </w:txbxContent>
              </v:textbox>
            </v:shape>
            <v:shape id="_x0000_s1040" o:spid="_x0000_s1040" o:spt="202" type="#_x0000_t202" style="position:absolute;left:2880;top:5492;height:470;width:5165;"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H_FILES_DIR=httpd-2.2.27</w:t>
                    </w:r>
                  </w:p>
                </w:txbxContent>
              </v:textbox>
            </v:shape>
            <v:shape id="_x0000_s1041" o:spid="_x0000_s1041" o:spt="202" type="#_x0000_t202" style="position:absolute;left:2880;top:6492;height:470;width:8313;"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fldChar w:fldCharType="begin"/>
                    </w:r>
                    <w:r>
                      <w:instrText xml:space="preserve"> HYPERLINK "http://mirrors.cnnic.cn/apache/httpd/" \h </w:instrText>
                    </w:r>
                    <w:r>
                      <w:fldChar w:fldCharType="separate"/>
                    </w:r>
                    <w:r>
                      <w:rPr>
                        <w:sz w:val="42"/>
                      </w:rPr>
                      <w:t>H_URL=http://mirrors.cnnic.cn/apache/httpd/</w:t>
                    </w:r>
                    <w:r>
                      <w:rPr>
                        <w:sz w:val="42"/>
                      </w:rPr>
                      <w:fldChar w:fldCharType="end"/>
                    </w:r>
                  </w:p>
                </w:txbxContent>
              </v:textbox>
            </v:shape>
            <v:shape id="_x0000_s1042" o:spid="_x0000_s1042" o:spt="202" type="#_x0000_t202" style="position:absolute;left:2880;top:7512;height:470;width:5841;"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H_PREFIX=/usr/local/apache2/</w:t>
                    </w:r>
                  </w:p>
                </w:txbxContent>
              </v:textbox>
            </v:shape>
            <v:shape id="_x0000_s1043" o:spid="_x0000_s1043" o:spt="202" type="#_x0000_t202" style="position:absolute;left:2880;top:8512;height:470;width:4341;"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function Apache_install</w:t>
                    </w:r>
                  </w:p>
                </w:txbxContent>
              </v:textbox>
            </v:shape>
            <v:shape id="_x0000_s1044" o:spid="_x0000_s1044" o:spt="202" type="#_x0000_t202" style="position:absolute;left:8060;top:8532;height:480;width:860;" filled="f" stroked="f" coordsize="21600,21600">
              <v:path/>
              <v:fill on="f" focussize="0,0"/>
              <v:stroke on="f" joinstyle="miter"/>
              <v:imagedata o:title=""/>
              <o:lock v:ext="edit"/>
              <v:textbox inset="0mm,0mm,0mm,0mm">
                <w:txbxContent>
                  <w:p>
                    <w:pPr>
                      <w:spacing w:before="0" w:line="479" w:lineRule="exact"/>
                      <w:ind w:left="0" w:right="0" w:firstLine="0"/>
                      <w:jc w:val="left"/>
                      <w:rPr>
                        <w:rFonts w:hint="eastAsia" w:ascii="PMingLiU" w:eastAsia="PMingLiU"/>
                        <w:sz w:val="42"/>
                      </w:rPr>
                    </w:pPr>
                    <w:r>
                      <w:rPr>
                        <w:rFonts w:hint="eastAsia" w:ascii="PMingLiU" w:eastAsia="PMingLiU"/>
                        <w:sz w:val="42"/>
                      </w:rPr>
                      <w:t>（）</w:t>
                    </w:r>
                  </w:p>
                </w:txbxContent>
              </v:textbox>
            </v:shape>
            <v:shape id="_x0000_s1045" o:spid="_x0000_s1045" o:spt="202" type="#_x0000_t202" style="position:absolute;left:2880;top:9492;height:470;width:161;"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w:t>
                    </w:r>
                  </w:p>
                </w:txbxContent>
              </v:textbox>
            </v:shape>
            <v:shape id="_x0000_s1046" o:spid="_x0000_s1046" o:spt="202" type="#_x0000_t202" style="position:absolute;left:3560;top:10512;height:470;width:4571;"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#Install httpd web server</w:t>
                    </w:r>
                  </w:p>
                </w:txbxContent>
              </v:textbox>
            </v:shape>
            <v:shape id="_x0000_s1047" o:spid="_x0000_s1047" o:spt="202" type="#_x0000_t202" style="position:absolute;left:3560;top:11512;height:470;width:4120;"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if [[ "$1" -eq "1" ]];then</w:t>
                    </w:r>
                  </w:p>
                </w:txbxContent>
              </v:textbox>
            </v:shape>
            <v:shape id="_x0000_s1048" o:spid="_x0000_s1048" o:spt="202" type="#_x0000_t202" style="position:absolute;left:4240;top:13532;height:470;width:10732;" filled="f" stroked="f" coordsize="21600,21600">
              <v:path/>
              <v:fill on="f" focussize="0,0"/>
              <v:stroke on="f" joinstyle="miter"/>
              <v:imagedata o:title=""/>
              <o:lock v:ext="edit"/>
              <v:textbox inset="0mm,0mm,0mm,0mm">
                <w:txbxContent>
                  <w:p>
                    <w:pPr>
                      <w:tabs>
                        <w:tab w:val="left" w:pos="6043"/>
                      </w:tabs>
                      <w:spacing w:before="0" w:line="469" w:lineRule="exact"/>
                      <w:ind w:left="0" w:right="0" w:firstLine="0"/>
                      <w:jc w:val="left"/>
                      <w:rPr>
                        <w:sz w:val="42"/>
                      </w:rPr>
                    </w:pPr>
                    <w:r>
                      <w:rPr>
                        <w:sz w:val="42"/>
                      </w:rPr>
                      <w:t>wget -c</w:t>
                    </w:r>
                    <w:r>
                      <w:rPr>
                        <w:spacing w:val="-8"/>
                        <w:sz w:val="42"/>
                      </w:rPr>
                      <w:t xml:space="preserve"> </w:t>
                    </w:r>
                    <w:r>
                      <w:rPr>
                        <w:sz w:val="42"/>
                      </w:rPr>
                      <w:t>$H_URL/$H_FILES</w:t>
                    </w:r>
                    <w:r>
                      <w:rPr>
                        <w:spacing w:val="-5"/>
                        <w:sz w:val="42"/>
                      </w:rPr>
                      <w:t xml:space="preserve"> </w:t>
                    </w:r>
                    <w:r>
                      <w:rPr>
                        <w:sz w:val="42"/>
                      </w:rPr>
                      <w:t>&amp;&amp;</w:t>
                    </w:r>
                    <w:r>
                      <w:rPr>
                        <w:sz w:val="42"/>
                      </w:rPr>
                      <w:tab/>
                    </w:r>
                    <w:r>
                      <w:rPr>
                        <w:sz w:val="42"/>
                      </w:rPr>
                      <w:t>tar -jxvf $H_FILES &amp;&amp;</w:t>
                    </w:r>
                    <w:r>
                      <w:rPr>
                        <w:spacing w:val="-7"/>
                        <w:sz w:val="42"/>
                      </w:rPr>
                      <w:t xml:space="preserve"> </w:t>
                    </w:r>
                    <w:r>
                      <w:rPr>
                        <w:sz w:val="42"/>
                      </w:rPr>
                      <w:t>cd</w:t>
                    </w:r>
                  </w:p>
                </w:txbxContent>
              </v:textbox>
            </v:shape>
            <v:shape id="_x0000_s1049" o:spid="_x0000_s1049" o:spt="202" type="#_x0000_t202" style="position:absolute;left:2880;top:14532;height:470;width:9508;"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$H_FILES_DIR &amp;&amp;./configure --prefix=$H_PREFIX</w:t>
                    </w:r>
                  </w:p>
                </w:txbxContent>
              </v:textbox>
            </v:shape>
            <v:shape id="_x0000_s1050" o:spid="_x0000_s1050" o:spt="202" type="#_x0000_t202" style="position:absolute;left:4240;top:15532;height:470;width:3290;"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if [ $? -eq 0 ];then</w:t>
                    </w:r>
                  </w:p>
                </w:txbxContent>
              </v:textbox>
            </v:shape>
            <w10:wrap type="topAndBottom"/>
          </v:group>
        </w:pict>
      </w:r>
    </w:p>
    <w:p>
      <w:pPr>
        <w:spacing w:after="0"/>
        <w:rPr>
          <w:rFonts w:ascii="PMingLiU"/>
          <w:sz w:val="12"/>
        </w:rPr>
        <w:sectPr>
          <w:pgSz w:w="19120" w:h="27060"/>
          <w:pgMar w:top="2540" w:right="1760" w:bottom="280" w:left="2720" w:header="720" w:footer="720" w:gutter="0"/>
        </w:sectPr>
      </w:pPr>
    </w:p>
    <w:p>
      <w:pPr>
        <w:pStyle w:val="2"/>
        <w:ind w:left="122"/>
        <w:rPr>
          <w:rFonts w:ascii="PMingLiU"/>
          <w:sz w:val="20"/>
        </w:rPr>
      </w:pPr>
      <w:r>
        <w:rPr>
          <w:rFonts w:ascii="PMingLiU"/>
          <w:sz w:val="20"/>
        </w:rPr>
        <w:pict>
          <v:group id="_x0000_s1051" o:spid="_x0000_s1051" o:spt="203" style="height:698.2pt;width:669.25pt;" coordsize="13385,13964">
            <o:lock v:ext="edit"/>
            <v:shape id="_x0000_s1052" o:spid="_x0000_s1052" o:spt="75" type="#_x0000_t75" style="position:absolute;left:0;top:0;height:13964;width:13385;" filled="f" stroked="f" coordsize="21600,21600">
              <v:path/>
              <v:fill on="f" focussize="0,0"/>
              <v:stroke on="f"/>
              <v:imagedata r:id="rId10" o:title=""/>
              <o:lock v:ext="edit" aspectratio="t"/>
            </v:shape>
            <v:shape id="_x0000_s1053" o:spid="_x0000_s1053" o:spt="202" type="#_x0000_t202" style="position:absolute;left:2047;top:214;height:470;width:4058;"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make &amp;&amp; make install</w:t>
                    </w:r>
                  </w:p>
                </w:txbxContent>
              </v:textbox>
            </v:shape>
            <v:shape id="_x0000_s1054" o:spid="_x0000_s1054" o:spt="202" type="#_x0000_t202" style="position:absolute;left:2047;top:1234;height:470;width:1421;"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echo -e</w:t>
                    </w:r>
                  </w:p>
                </w:txbxContent>
              </v:textbox>
            </v:shape>
            <v:shape id="_x0000_s1055" o:spid="_x0000_s1055" o:spt="202" type="#_x0000_t202" style="position:absolute;left:27;top:3254;height:470;width:1570;"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033[0m"</w:t>
                    </w:r>
                  </w:p>
                </w:txbxContent>
              </v:textbox>
            </v:shape>
            <v:shape id="_x0000_s1056" o:spid="_x0000_s1056" o:spt="202" type="#_x0000_t202" style="position:absolute;left:2047;top:4254;height:470;width:9740;"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echo -e "\033[32mThe $H_FILES_DIR Server Install</w:t>
                    </w:r>
                  </w:p>
                </w:txbxContent>
              </v:textbox>
            </v:shape>
            <v:shape id="_x0000_s1057" o:spid="_x0000_s1057" o:spt="202" type="#_x0000_t202" style="position:absolute;left:27;top:5234;height:470;width:3509;"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Success !\033[0m"</w:t>
                    </w:r>
                  </w:p>
                </w:txbxContent>
              </v:textbox>
            </v:shape>
            <v:shape id="_x0000_s1058" o:spid="_x0000_s1058" o:spt="202" type="#_x0000_t202" style="position:absolute;left:1387;top:6254;height:470;width:790;"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else</w:t>
                    </w:r>
                  </w:p>
                </w:txbxContent>
              </v:textbox>
            </v:shape>
            <v:shape id="_x0000_s1059" o:spid="_x0000_s1059" o:spt="202" type="#_x0000_t202" style="position:absolute;left:2047;top:7254;height:470;width:9949;"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echo -e "\033[32mThe $H_FILES_DIR Make or Make</w:t>
                    </w:r>
                  </w:p>
                </w:txbxContent>
              </v:textbox>
            </v:shape>
            <v:shape id="_x0000_s1060" o:spid="_x0000_s1060" o:spt="202" type="#_x0000_t202" style="position:absolute;left:27;top:8274;height:470;width:6283;" filled="f" stroked="f" coordsize="21600,21600">
              <v:path/>
              <v:fill on="f" focussize="0,0"/>
              <v:stroke on="f" joinstyle="miter"/>
              <v:imagedata o:title=""/>
              <o:lock v:ext="edit"/>
              <v:textbox inset="0mm,0mm,0mm,0mm">
                <w:txbxContent>
                  <w:p>
                    <w:pPr>
                      <w:tabs>
                        <w:tab w:val="left" w:leader="dot" w:pos="6113"/>
                      </w:tabs>
                      <w:spacing w:before="0" w:line="469" w:lineRule="exact"/>
                      <w:ind w:left="0" w:right="0" w:firstLine="0"/>
                      <w:jc w:val="left"/>
                      <w:rPr>
                        <w:sz w:val="42"/>
                      </w:rPr>
                    </w:pPr>
                    <w:r>
                      <w:rPr>
                        <w:sz w:val="42"/>
                      </w:rPr>
                      <w:t>install</w:t>
                    </w:r>
                    <w:r>
                      <w:rPr>
                        <w:spacing w:val="-4"/>
                        <w:sz w:val="42"/>
                      </w:rPr>
                      <w:t xml:space="preserve"> </w:t>
                    </w:r>
                    <w:r>
                      <w:rPr>
                        <w:sz w:val="42"/>
                      </w:rPr>
                      <w:t>ERROR,Please</w:t>
                    </w:r>
                    <w:r>
                      <w:rPr>
                        <w:spacing w:val="-3"/>
                        <w:sz w:val="42"/>
                      </w:rPr>
                      <w:t xml:space="preserve"> </w:t>
                    </w:r>
                    <w:r>
                      <w:rPr>
                        <w:sz w:val="42"/>
                      </w:rPr>
                      <w:t>Check.</w:t>
                    </w:r>
                    <w:r>
                      <w:rPr>
                        <w:sz w:val="42"/>
                      </w:rPr>
                      <w:tab/>
                    </w:r>
                    <w:r>
                      <w:rPr>
                        <w:sz w:val="42"/>
                      </w:rPr>
                      <w:t>"</w:t>
                    </w:r>
                  </w:p>
                </w:txbxContent>
              </v:textbox>
            </v:shape>
            <v:shape id="_x0000_s1061" o:spid="_x0000_s1061" o:spt="202" type="#_x0000_t202" style="position:absolute;left:2047;top:9274;height:470;width:1024;"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exit 0</w:t>
                    </w:r>
                  </w:p>
                </w:txbxContent>
              </v:textbox>
            </v:shape>
            <v:shape id="_x0000_s1062" o:spid="_x0000_s1062" o:spt="202" type="#_x0000_t202" style="position:absolute;left:1387;top:10254;height:470;width:231;"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fi</w:t>
                    </w:r>
                  </w:p>
                </w:txbxContent>
              </v:textbox>
            </v:shape>
            <v:shape id="_x0000_s1063" o:spid="_x0000_s1063" o:spt="202" type="#_x0000_t202" style="position:absolute;left:707;top:11274;height:470;width:231;"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fi</w:t>
                    </w:r>
                  </w:p>
                </w:txbxContent>
              </v:textbox>
            </v:shape>
            <v:shape id="_x0000_s1064" o:spid="_x0000_s1064" o:spt="202" type="#_x0000_t202" style="position:absolute;left:27;top:12274;height:470;width:161;"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w:t>
                    </w:r>
                  </w:p>
                </w:txbxContent>
              </v:textbox>
            </v:shape>
            <v:shape id="_x0000_s1065" o:spid="_x0000_s1065" o:spt="202" type="#_x0000_t202" style="position:absolute;left:27;top:13294;height:470;width:2752;" filled="f" stroked="f" coordsize="21600,21600">
              <v:path/>
              <v:fill on="f" focussize="0,0"/>
              <v:stroke on="f" joinstyle="miter"/>
              <v:imagedata o:title=""/>
              <o:lock v:ext="edit"/>
              <v:textbox inset="0mm,0mm,0mm,0mm">
                <w:txbxContent>
                  <w:p>
                    <w:pPr>
                      <w:spacing w:before="0" w:line="469" w:lineRule="exact"/>
                      <w:ind w:left="0" w:right="0" w:firstLine="0"/>
                      <w:jc w:val="left"/>
                      <w:rPr>
                        <w:sz w:val="42"/>
                      </w:rPr>
                    </w:pPr>
                    <w:r>
                      <w:rPr>
                        <w:sz w:val="42"/>
                      </w:rPr>
                      <w:t>Apache_install</w:t>
                    </w:r>
                  </w:p>
                </w:txbxContent>
              </v:textbox>
            </v:shape>
            <v:shape id="_x0000_s1066" o:spid="_x0000_s1066" o:spt="202" type="#_x0000_t202" style="position:absolute;left:3287;top:13314;height:480;width:9260;" filled="f" stroked="f" coordsize="21600,21600">
              <v:path/>
              <v:fill on="f" focussize="0,0"/>
              <v:stroke on="f" joinstyle="miter"/>
              <v:imagedata o:title=""/>
              <o:lock v:ext="edit"/>
              <v:textbox inset="0mm,0mm,0mm,0mm">
                <w:txbxContent>
                  <w:p>
                    <w:pPr>
                      <w:spacing w:before="0" w:line="479" w:lineRule="exact"/>
                      <w:ind w:left="0" w:right="0" w:firstLine="0"/>
                      <w:jc w:val="left"/>
                      <w:rPr>
                        <w:rFonts w:hint="eastAsia" w:ascii="PMingLiU" w:eastAsia="PMingLiU"/>
                        <w:sz w:val="42"/>
                      </w:rPr>
                    </w:pPr>
                    <w:r>
                      <w:rPr>
                        <w:rFonts w:hint="eastAsia" w:ascii="PMingLiU" w:eastAsia="PMingLiU"/>
                        <w:sz w:val="42"/>
                      </w:rPr>
                      <w:t>直接调用函数就会去运行函数里面定义的代码了。</w:t>
                    </w:r>
                  </w:p>
                </w:txbxContent>
              </v:textbox>
            </v:shape>
            <w10:wrap type="none"/>
            <w10:anchorlock/>
          </v:group>
        </w:pict>
      </w:r>
    </w:p>
    <w:p>
      <w:pPr>
        <w:pStyle w:val="2"/>
        <w:rPr>
          <w:rFonts w:ascii="PMingLiU"/>
          <w:sz w:val="20"/>
        </w:rPr>
      </w:pPr>
    </w:p>
    <w:p>
      <w:pPr>
        <w:pStyle w:val="2"/>
        <w:spacing w:before="12"/>
        <w:rPr>
          <w:rFonts w:ascii="PMingLiU"/>
          <w:sz w:val="21"/>
        </w:rPr>
      </w:pPr>
    </w:p>
    <w:p>
      <w:pPr>
        <w:pStyle w:val="6"/>
        <w:numPr>
          <w:ilvl w:val="0"/>
          <w:numId w:val="2"/>
        </w:numPr>
        <w:tabs>
          <w:tab w:val="left" w:pos="1519"/>
          <w:tab w:val="left" w:pos="1520"/>
          <w:tab w:val="left" w:pos="2739"/>
        </w:tabs>
        <w:spacing w:before="60" w:after="0" w:line="240" w:lineRule="auto"/>
        <w:ind w:left="1520" w:right="0" w:hanging="1360"/>
        <w:jc w:val="left"/>
        <w:rPr>
          <w:sz w:val="42"/>
        </w:rPr>
      </w:pPr>
      <w:r>
        <w:rPr>
          <w:rFonts w:ascii="Arial" w:eastAsia="Arial"/>
          <w:sz w:val="42"/>
        </w:rPr>
        <w:t>Shell</w:t>
      </w:r>
      <w:r>
        <w:rPr>
          <w:rFonts w:ascii="Arial" w:eastAsia="Arial"/>
          <w:sz w:val="42"/>
        </w:rPr>
        <w:tab/>
      </w:r>
      <w:r>
        <w:rPr>
          <w:sz w:val="42"/>
        </w:rPr>
        <w:t>数组编程</w:t>
      </w:r>
    </w:p>
    <w:p>
      <w:pPr>
        <w:pStyle w:val="2"/>
        <w:spacing w:before="9"/>
        <w:rPr>
          <w:rFonts w:ascii="PMingLiU"/>
          <w:sz w:val="36"/>
        </w:rPr>
      </w:pPr>
    </w:p>
    <w:p>
      <w:pPr>
        <w:pStyle w:val="2"/>
        <w:tabs>
          <w:tab w:val="left" w:pos="8099"/>
        </w:tabs>
        <w:spacing w:before="1" w:line="412" w:lineRule="auto"/>
        <w:ind w:left="160" w:right="1499" w:firstLine="680"/>
        <w:rPr>
          <w:rFonts w:hint="eastAsia" w:ascii="PMingLiU" w:eastAsia="PMingLiU"/>
        </w:rPr>
      </w:pPr>
      <w:r>
        <w:rPr>
          <w:rFonts w:hint="eastAsia" w:ascii="PMingLiU" w:eastAsia="PMingLiU"/>
        </w:rPr>
        <w:t>数组，就是相同数据类型的元素按一定顺序排列的集合，就是把  有限个类型相同的变量用一个名字命名，</w:t>
      </w:r>
      <w:r>
        <w:rPr>
          <w:rFonts w:hint="eastAsia" w:ascii="PMingLiU" w:eastAsia="PMingLiU"/>
        </w:rPr>
        <w:tab/>
      </w:r>
      <w:r>
        <w:rPr>
          <w:rFonts w:hint="eastAsia" w:ascii="PMingLiU" w:eastAsia="PMingLiU"/>
        </w:rPr>
        <w:t>然后用编号区分他们的变</w:t>
      </w:r>
      <w:r>
        <w:rPr>
          <w:rFonts w:hint="eastAsia" w:ascii="PMingLiU" w:eastAsia="PMingLiU"/>
          <w:spacing w:val="-18"/>
        </w:rPr>
        <w:t>量</w:t>
      </w:r>
      <w:r>
        <w:rPr>
          <w:rFonts w:hint="eastAsia" w:ascii="PMingLiU" w:eastAsia="PMingLiU"/>
        </w:rPr>
        <w:t>的集合，这个名字成为数组名，编号成为下标。</w:t>
      </w:r>
    </w:p>
    <w:p>
      <w:pPr>
        <w:spacing w:after="0" w:line="412" w:lineRule="auto"/>
        <w:rPr>
          <w:rFonts w:hint="eastAsia" w:ascii="PMingLiU" w:eastAsia="PMingLiU"/>
        </w:rPr>
        <w:sectPr>
          <w:pgSz w:w="19120" w:h="27060"/>
          <w:pgMar w:top="2400" w:right="1760" w:bottom="280" w:left="2720" w:header="720" w:footer="720" w:gutter="0"/>
        </w:sectPr>
      </w:pPr>
    </w:p>
    <w:p>
      <w:pPr>
        <w:pStyle w:val="2"/>
        <w:ind w:left="192"/>
        <w:rPr>
          <w:rFonts w:ascii="PMingLiU"/>
          <w:sz w:val="20"/>
        </w:rPr>
      </w:pPr>
      <w:r>
        <w:rPr>
          <w:rFonts w:ascii="PMingLiU"/>
          <w:sz w:val="20"/>
        </w:rPr>
        <w:drawing>
          <wp:inline distT="0" distB="0" distL="0" distR="0">
            <wp:extent cx="8689975" cy="3217545"/>
            <wp:effectExtent l="0" t="0" r="0" b="0"/>
            <wp:docPr id="4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8.jpeg"/>
                    <pic:cNvPicPr>
                      <a:picLocks noChangeAspect="1"/>
                    </pic:cNvPicPr>
                  </pic:nvPicPr>
                  <pic:blipFill>
                    <a:blip r:embed="rId11" cstate="print"/>
                    <a:stretch>
                      <a:fillRect/>
                    </a:stretch>
                  </pic:blipFill>
                  <pic:spPr>
                    <a:xfrm>
                      <a:off x="0" y="0"/>
                      <a:ext cx="8690419" cy="3217735"/>
                    </a:xfrm>
                    <a:prstGeom prst="rect">
                      <a:avLst/>
                    </a:prstGeom>
                  </pic:spPr>
                </pic:pic>
              </a:graphicData>
            </a:graphic>
          </wp:inline>
        </w:drawing>
      </w:r>
    </w:p>
    <w:p>
      <w:pPr>
        <w:pStyle w:val="2"/>
        <w:rPr>
          <w:rFonts w:ascii="PMingLiU"/>
          <w:sz w:val="20"/>
        </w:rPr>
      </w:pPr>
    </w:p>
    <w:p>
      <w:pPr>
        <w:pStyle w:val="2"/>
        <w:spacing w:before="212" w:line="408" w:lineRule="auto"/>
        <w:ind w:left="160" w:right="1879"/>
        <w:rPr>
          <w:rFonts w:hint="eastAsia" w:ascii="PMingLiU" w:eastAsia="PMingLiU"/>
        </w:rPr>
      </w:pPr>
      <w:r>
        <w:rPr>
          <w:rFonts w:hint="eastAsia" w:ascii="PMingLiU" w:eastAsia="PMingLiU"/>
        </w:rPr>
        <w:t>今天这里我们来探讨一维数组的定义、统计、引用和删除等操作。首先来定义一个一维数组：</w:t>
      </w:r>
    </w:p>
    <w:p>
      <w:pPr>
        <w:pStyle w:val="2"/>
        <w:tabs>
          <w:tab w:val="left" w:pos="2086"/>
          <w:tab w:val="left" w:pos="3231"/>
          <w:tab w:val="left" w:pos="6019"/>
        </w:tabs>
        <w:spacing w:before="3" w:line="408" w:lineRule="auto"/>
        <w:ind w:left="160" w:right="1479"/>
        <w:rPr>
          <w:rFonts w:hint="eastAsia" w:ascii="PMingLiU" w:eastAsia="PMingLiU"/>
        </w:rPr>
      </w:pPr>
      <w:r>
        <w:t>A=( test1</w:t>
      </w:r>
      <w:r>
        <w:tab/>
      </w:r>
      <w:r>
        <w:t>test2</w:t>
      </w:r>
      <w:r>
        <w:tab/>
      </w:r>
      <w:r>
        <w:t>test3 )</w:t>
      </w:r>
      <w:r>
        <w:tab/>
      </w:r>
      <w:r>
        <w:rPr>
          <w:rFonts w:hint="eastAsia" w:ascii="PMingLiU" w:eastAsia="PMingLiU"/>
          <w:spacing w:val="-2"/>
        </w:rPr>
        <w:t xml:space="preserve">，定义数组一般以括号的方式来定义， </w:t>
      </w:r>
      <w:r>
        <w:rPr>
          <w:rFonts w:hint="eastAsia" w:ascii="PMingLiU" w:eastAsia="PMingLiU"/>
        </w:rPr>
        <w:t>数组的值可以随机定义。如何来引用呢？</w:t>
      </w:r>
    </w:p>
    <w:p>
      <w:pPr>
        <w:pStyle w:val="2"/>
        <w:tabs>
          <w:tab w:val="left" w:pos="1420"/>
          <w:tab w:val="left" w:pos="2079"/>
          <w:tab w:val="left" w:pos="3319"/>
          <w:tab w:val="left" w:pos="11539"/>
          <w:tab w:val="left" w:pos="12879"/>
        </w:tabs>
        <w:spacing w:before="23" w:line="408" w:lineRule="auto"/>
        <w:ind w:left="160" w:right="1339"/>
        <w:rPr>
          <w:rFonts w:hint="eastAsia" w:ascii="PMingLiU" w:eastAsia="PMingLiU"/>
        </w:rPr>
      </w:pPr>
      <w:r>
        <w:t>echo</w:t>
      </w:r>
      <w:r>
        <w:tab/>
      </w:r>
      <w:r>
        <w:t>${A[0]}</w:t>
      </w:r>
      <w:r>
        <w:tab/>
      </w:r>
      <w:r>
        <w:rPr>
          <w:rFonts w:hint="eastAsia" w:ascii="PMingLiU" w:eastAsia="PMingLiU"/>
        </w:rPr>
        <w:t>，代表引用第一个数组变量，结果会显示</w:t>
      </w:r>
      <w:r>
        <w:rPr>
          <w:rFonts w:hint="eastAsia" w:ascii="PMingLiU" w:eastAsia="PMingLiU"/>
        </w:rPr>
        <w:tab/>
      </w:r>
      <w:r>
        <w:t>test1,</w:t>
      </w:r>
      <w:r>
        <w:tab/>
      </w:r>
      <w:r>
        <w:rPr>
          <w:rFonts w:hint="eastAsia" w:ascii="PMingLiU" w:eastAsia="PMingLiU"/>
          <w:spacing w:val="-18"/>
        </w:rPr>
        <w:t>数</w:t>
      </w:r>
      <w:r>
        <w:rPr>
          <w:rFonts w:hint="eastAsia" w:ascii="PMingLiU" w:eastAsia="PMingLiU"/>
        </w:rPr>
        <w:t>组引用从</w:t>
      </w:r>
      <w:r>
        <w:rPr>
          <w:rFonts w:hint="eastAsia" w:ascii="PMingLiU" w:eastAsia="PMingLiU"/>
        </w:rPr>
        <w:tab/>
      </w:r>
      <w:r>
        <w:t>0</w:t>
      </w:r>
      <w:r>
        <w:rPr>
          <w:spacing w:val="-11"/>
        </w:rPr>
        <w:t xml:space="preserve"> </w:t>
      </w:r>
      <w:r>
        <w:rPr>
          <w:rFonts w:hint="eastAsia" w:ascii="PMingLiU" w:eastAsia="PMingLiU"/>
        </w:rPr>
        <w:t>开始，代表第一个数组，依次类推。</w:t>
      </w:r>
    </w:p>
    <w:p>
      <w:pPr>
        <w:pStyle w:val="2"/>
        <w:tabs>
          <w:tab w:val="left" w:pos="1420"/>
          <w:tab w:val="left" w:pos="2979"/>
          <w:tab w:val="left" w:pos="3319"/>
          <w:tab w:val="left" w:pos="11539"/>
          <w:tab w:val="left" w:pos="12879"/>
        </w:tabs>
        <w:spacing w:before="3" w:line="408" w:lineRule="auto"/>
        <w:ind w:left="160" w:right="1339"/>
        <w:rPr>
          <w:rFonts w:hint="eastAsia" w:ascii="PMingLiU" w:eastAsia="PMingLiU"/>
        </w:rPr>
      </w:pPr>
      <w:r>
        <w:t>echo</w:t>
      </w:r>
      <w:r>
        <w:tab/>
      </w:r>
      <w:r>
        <w:t>${A[1]}</w:t>
      </w:r>
      <w:r>
        <w:tab/>
      </w:r>
      <w:r>
        <w:tab/>
      </w:r>
      <w:r>
        <w:rPr>
          <w:rFonts w:hint="eastAsia" w:ascii="PMingLiU" w:eastAsia="PMingLiU"/>
        </w:rPr>
        <w:t>，代表引用第二个数组变量，结果会显示</w:t>
      </w:r>
      <w:r>
        <w:rPr>
          <w:rFonts w:hint="eastAsia" w:ascii="PMingLiU" w:eastAsia="PMingLiU"/>
        </w:rPr>
        <w:tab/>
      </w:r>
      <w:r>
        <w:t>test2,</w:t>
      </w:r>
      <w:r>
        <w:tab/>
      </w:r>
      <w:r>
        <w:rPr>
          <w:rFonts w:hint="eastAsia" w:ascii="PMingLiU" w:eastAsia="PMingLiU"/>
          <w:spacing w:val="-18"/>
        </w:rPr>
        <w:t>数</w:t>
      </w:r>
      <w:r>
        <w:rPr>
          <w:rFonts w:hint="eastAsia" w:ascii="PMingLiU" w:eastAsia="PMingLiU"/>
        </w:rPr>
        <w:t>组引用也是从</w:t>
      </w:r>
      <w:r>
        <w:rPr>
          <w:rFonts w:hint="eastAsia" w:ascii="PMingLiU" w:eastAsia="PMingLiU"/>
        </w:rPr>
        <w:tab/>
      </w:r>
      <w:r>
        <w:t>0</w:t>
      </w:r>
      <w:r>
        <w:rPr>
          <w:spacing w:val="-11"/>
        </w:rPr>
        <w:t xml:space="preserve"> </w:t>
      </w:r>
      <w:r>
        <w:rPr>
          <w:rFonts w:hint="eastAsia" w:ascii="PMingLiU" w:eastAsia="PMingLiU"/>
        </w:rPr>
        <w:t>开始计算的。</w:t>
      </w:r>
    </w:p>
    <w:p>
      <w:pPr>
        <w:pStyle w:val="2"/>
        <w:tabs>
          <w:tab w:val="left" w:pos="2879"/>
          <w:tab w:val="left" w:pos="6019"/>
          <w:tab w:val="left" w:pos="7163"/>
          <w:tab w:val="left" w:pos="9179"/>
          <w:tab w:val="left" w:pos="12399"/>
        </w:tabs>
        <w:spacing w:before="3" w:line="417" w:lineRule="auto"/>
        <w:ind w:left="160" w:right="1326"/>
        <w:rPr>
          <w:rFonts w:hint="eastAsia" w:ascii="PMingLiU" w:eastAsia="PMingLiU"/>
        </w:rPr>
      </w:pPr>
      <w:r>
        <w:rPr>
          <w:rFonts w:hint="eastAsia" w:ascii="PMingLiU" w:eastAsia="PMingLiU"/>
        </w:rPr>
        <w:t>如何显示该数组所有参数呢？</w:t>
      </w:r>
      <w:r>
        <w:rPr>
          <w:rFonts w:hint="eastAsia" w:ascii="PMingLiU" w:eastAsia="PMingLiU"/>
        </w:rPr>
        <w:tab/>
      </w:r>
      <w:r>
        <w:t>echo</w:t>
      </w:r>
      <w:r>
        <w:tab/>
      </w:r>
      <w:r>
        <w:t>${A[@]}</w:t>
      </w:r>
      <w:r>
        <w:tab/>
      </w:r>
      <w:r>
        <w:rPr>
          <w:rFonts w:hint="eastAsia" w:ascii="PMingLiU" w:eastAsia="PMingLiU"/>
        </w:rPr>
        <w:t>将显示所有参数</w:t>
      </w:r>
      <w:r>
        <w:rPr>
          <w:rFonts w:hint="eastAsia" w:ascii="PMingLiU" w:eastAsia="PMingLiU"/>
        </w:rPr>
        <w:tab/>
      </w:r>
      <w:r>
        <w:rPr>
          <w:spacing w:val="-4"/>
        </w:rPr>
        <w:t xml:space="preserve">test1 </w:t>
      </w:r>
      <w:r>
        <w:t>test2 test3</w:t>
      </w:r>
      <w:r>
        <w:tab/>
      </w:r>
      <w:r>
        <w:rPr>
          <w:rFonts w:hint="eastAsia" w:ascii="PMingLiU" w:eastAsia="PMingLiU"/>
        </w:rPr>
        <w:t>。</w:t>
      </w:r>
    </w:p>
    <w:p>
      <w:pPr>
        <w:pStyle w:val="2"/>
        <w:tabs>
          <w:tab w:val="left" w:pos="6019"/>
          <w:tab w:val="left" w:pos="7163"/>
          <w:tab w:val="left" w:pos="9399"/>
        </w:tabs>
        <w:spacing w:line="563" w:lineRule="exact"/>
        <w:ind w:left="160"/>
        <w:rPr>
          <w:rFonts w:hint="eastAsia" w:ascii="PMingLiU" w:eastAsia="PMingLiU"/>
        </w:rPr>
      </w:pPr>
      <w:r>
        <w:rPr>
          <w:rFonts w:hint="eastAsia" w:ascii="PMingLiU" w:eastAsia="PMingLiU"/>
        </w:rPr>
        <w:t>如何显示该数组参数个数呢？</w:t>
      </w:r>
      <w:r>
        <w:rPr>
          <w:rFonts w:hint="eastAsia" w:ascii="PMingLiU" w:eastAsia="PMingLiU"/>
        </w:rPr>
        <w:tab/>
      </w:r>
      <w:r>
        <w:t>echo</w:t>
      </w:r>
      <w:r>
        <w:tab/>
      </w:r>
      <w:r>
        <w:t>${#A[@]}</w:t>
      </w:r>
      <w:r>
        <w:tab/>
      </w:r>
      <w:r>
        <w:rPr>
          <w:rFonts w:hint="eastAsia" w:ascii="PMingLiU" w:eastAsia="PMingLiU"/>
        </w:rPr>
        <w:t>将显示该数组的参数</w:t>
      </w:r>
    </w:p>
    <w:p>
      <w:pPr>
        <w:pStyle w:val="2"/>
        <w:spacing w:before="433"/>
        <w:ind w:left="160"/>
        <w:rPr>
          <w:rFonts w:hint="eastAsia" w:ascii="PMingLiU" w:eastAsia="PMingLiU"/>
        </w:rPr>
      </w:pPr>
      <w:r>
        <w:rPr>
          <w:rFonts w:hint="eastAsia" w:ascii="PMingLiU" w:eastAsia="PMingLiU"/>
          <w:spacing w:val="23"/>
        </w:rPr>
        <w:t xml:space="preserve">个数 </w:t>
      </w:r>
      <w:r>
        <w:rPr>
          <w:spacing w:val="-34"/>
        </w:rPr>
        <w:t>3</w:t>
      </w:r>
      <w:r>
        <w:rPr>
          <w:rFonts w:hint="eastAsia" w:ascii="PMingLiU" w:eastAsia="PMingLiU"/>
        </w:rPr>
        <w:t>。</w:t>
      </w:r>
    </w:p>
    <w:p>
      <w:pPr>
        <w:pStyle w:val="2"/>
        <w:tabs>
          <w:tab w:val="left" w:pos="7939"/>
          <w:tab w:val="left" w:pos="9179"/>
          <w:tab w:val="left" w:pos="11759"/>
        </w:tabs>
        <w:spacing w:before="412"/>
        <w:ind w:left="160"/>
      </w:pPr>
      <w:r>
        <w:rPr>
          <w:rFonts w:hint="eastAsia" w:ascii="PMingLiU" w:eastAsia="PMingLiU"/>
        </w:rPr>
        <w:t>如果替换某个数组呢？例如替换第二个</w:t>
      </w:r>
      <w:r>
        <w:rPr>
          <w:rFonts w:hint="eastAsia" w:ascii="PMingLiU" w:eastAsia="PMingLiU"/>
        </w:rPr>
        <w:tab/>
      </w:r>
      <w:r>
        <w:t>test2</w:t>
      </w:r>
      <w:r>
        <w:tab/>
      </w:r>
      <w:r>
        <w:rPr>
          <w:rFonts w:hint="eastAsia" w:ascii="PMingLiU" w:eastAsia="PMingLiU"/>
        </w:rPr>
        <w:t>数组为</w:t>
      </w:r>
      <w:r>
        <w:rPr>
          <w:rFonts w:hint="eastAsia" w:ascii="PMingLiU" w:eastAsia="PMingLiU"/>
          <w:spacing w:val="90"/>
        </w:rPr>
        <w:t xml:space="preserve"> </w:t>
      </w:r>
      <w:r>
        <w:t>test5</w:t>
      </w:r>
      <w:r>
        <w:tab/>
      </w:r>
      <w:r>
        <w:rPr>
          <w:rFonts w:hint="eastAsia" w:ascii="PMingLiU" w:eastAsia="PMingLiU"/>
          <w:spacing w:val="3"/>
        </w:rPr>
        <w:t>：</w:t>
      </w:r>
      <w:r>
        <w:rPr>
          <w:spacing w:val="3"/>
        </w:rPr>
        <w:t>echo</w:t>
      </w:r>
    </w:p>
    <w:p>
      <w:pPr>
        <w:pStyle w:val="2"/>
        <w:spacing w:before="419"/>
        <w:ind w:left="160"/>
      </w:pPr>
      <w:r>
        <w:t>${A[@]/test2/test5}</w:t>
      </w:r>
    </w:p>
    <w:p>
      <w:pPr>
        <w:pStyle w:val="2"/>
        <w:spacing w:before="5"/>
        <w:rPr>
          <w:sz w:val="44"/>
        </w:rPr>
      </w:pPr>
    </w:p>
    <w:p>
      <w:pPr>
        <w:pStyle w:val="2"/>
        <w:tabs>
          <w:tab w:val="left" w:pos="4219"/>
          <w:tab w:val="left" w:pos="6579"/>
          <w:tab w:val="left" w:pos="7819"/>
        </w:tabs>
        <w:spacing w:line="408" w:lineRule="auto"/>
        <w:ind w:left="160" w:right="3091"/>
        <w:rPr>
          <w:rFonts w:hint="eastAsia" w:ascii="PMingLiU" w:eastAsia="PMingLiU"/>
        </w:rPr>
      </w:pPr>
      <w:r>
        <w:rPr>
          <w:rFonts w:hint="eastAsia" w:ascii="PMingLiU" w:eastAsia="PMingLiU"/>
        </w:rPr>
        <w:t>如何删除一个数组呢？例如删除</w:t>
      </w:r>
      <w:r>
        <w:rPr>
          <w:rFonts w:hint="eastAsia" w:ascii="PMingLiU" w:eastAsia="PMingLiU"/>
        </w:rPr>
        <w:tab/>
      </w:r>
      <w:r>
        <w:t>test3</w:t>
      </w:r>
      <w:r>
        <w:tab/>
      </w:r>
      <w:r>
        <w:rPr>
          <w:rFonts w:hint="eastAsia" w:ascii="PMingLiU" w:eastAsia="PMingLiU"/>
        </w:rPr>
        <w:t>数组命令为：</w:t>
      </w:r>
      <w:r>
        <w:rPr>
          <w:rFonts w:hint="eastAsia" w:ascii="PMingLiU" w:eastAsia="PMingLiU"/>
          <w:spacing w:val="73"/>
        </w:rPr>
        <w:t xml:space="preserve"> </w:t>
      </w:r>
      <w:r>
        <w:rPr>
          <w:spacing w:val="-4"/>
        </w:rPr>
        <w:t xml:space="preserve">unset </w:t>
      </w:r>
      <w:r>
        <w:t>A[2]</w:t>
      </w:r>
      <w:r>
        <w:rPr>
          <w:spacing w:val="-2"/>
        </w:rPr>
        <w:t xml:space="preserve"> </w:t>
      </w:r>
      <w:r>
        <w:t>;echo</w:t>
      </w:r>
      <w:r>
        <w:rPr>
          <w:spacing w:val="-1"/>
        </w:rPr>
        <w:t xml:space="preserve"> </w:t>
      </w:r>
      <w:r>
        <w:t>${A[@]}</w:t>
      </w:r>
      <w:r>
        <w:tab/>
      </w:r>
      <w:r>
        <w:rPr>
          <w:rFonts w:hint="eastAsia" w:ascii="PMingLiU" w:eastAsia="PMingLiU"/>
        </w:rPr>
        <w:t>查看效果。</w:t>
      </w:r>
    </w:p>
    <w:p>
      <w:pPr>
        <w:spacing w:after="0" w:line="408" w:lineRule="auto"/>
        <w:rPr>
          <w:rFonts w:hint="eastAsia" w:ascii="PMingLiU" w:eastAsia="PMingLiU"/>
        </w:rPr>
        <w:sectPr>
          <w:pgSz w:w="19120" w:h="27060"/>
          <w:pgMar w:top="2560" w:right="1760" w:bottom="280" w:left="2720" w:header="720" w:footer="720" w:gutter="0"/>
        </w:sectPr>
      </w:pPr>
    </w:p>
    <w:p>
      <w:pPr>
        <w:pStyle w:val="2"/>
        <w:spacing w:before="20"/>
        <w:ind w:left="160"/>
        <w:rPr>
          <w:rFonts w:hint="eastAsia" w:ascii="PMingLiU" w:eastAsia="PMingLiU"/>
        </w:rPr>
      </w:pPr>
      <w:r>
        <w:drawing>
          <wp:anchor distT="0" distB="0" distL="0" distR="0" simplePos="0" relativeHeight="268407808" behindDoc="1" locked="0" layoutInCell="1" allowOverlap="1">
            <wp:simplePos x="0" y="0"/>
            <wp:positionH relativeFrom="page">
              <wp:posOffset>0</wp:posOffset>
            </wp:positionH>
            <wp:positionV relativeFrom="page">
              <wp:posOffset>45085</wp:posOffset>
            </wp:positionV>
            <wp:extent cx="12109450" cy="17138015"/>
            <wp:effectExtent l="0" t="0" r="0" b="0"/>
            <wp:wrapNone/>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rPr>
          <w:rFonts w:hint="eastAsia" w:ascii="PMingLiU" w:eastAsia="PMingLiU"/>
        </w:rPr>
        <w:t>那输入如何在编程来使用呢？请看下面例子：</w:t>
      </w:r>
    </w:p>
    <w:p>
      <w:pPr>
        <w:pStyle w:val="2"/>
        <w:spacing w:before="11"/>
        <w:rPr>
          <w:rFonts w:ascii="PMingLiU"/>
          <w:sz w:val="32"/>
        </w:rPr>
      </w:pPr>
    </w:p>
    <w:p>
      <w:pPr>
        <w:pStyle w:val="2"/>
        <w:ind w:left="160"/>
      </w:pPr>
      <w:r>
        <w:t>#!/bin/sh</w:t>
      </w:r>
    </w:p>
    <w:p>
      <w:pPr>
        <w:pStyle w:val="2"/>
        <w:spacing w:before="11"/>
        <w:rPr>
          <w:sz w:val="44"/>
        </w:rPr>
      </w:pPr>
    </w:p>
    <w:p>
      <w:pPr>
        <w:pStyle w:val="2"/>
        <w:spacing w:line="501" w:lineRule="auto"/>
        <w:ind w:left="160" w:right="8670"/>
      </w:pPr>
      <w:r>
        <w:t>#Auto Make KVM Virtualization #Auto config bond scripts eth_bond()</w:t>
      </w:r>
    </w:p>
    <w:p>
      <w:pPr>
        <w:pStyle w:val="2"/>
        <w:spacing w:line="455" w:lineRule="exact"/>
        <w:ind w:left="160"/>
      </w:pPr>
      <w:r>
        <w:t>{</w:t>
      </w:r>
    </w:p>
    <w:p>
      <w:pPr>
        <w:pStyle w:val="2"/>
        <w:spacing w:before="8"/>
        <w:rPr>
          <w:sz w:val="46"/>
        </w:rPr>
      </w:pPr>
    </w:p>
    <w:p>
      <w:pPr>
        <w:pStyle w:val="2"/>
        <w:ind w:left="160"/>
      </w:pPr>
      <w:r>
        <w:t>NETWORK=(</w:t>
      </w:r>
    </w:p>
    <w:p>
      <w:pPr>
        <w:pStyle w:val="2"/>
        <w:spacing w:before="11"/>
        <w:rPr>
          <w:sz w:val="44"/>
        </w:rPr>
      </w:pPr>
    </w:p>
    <w:p>
      <w:pPr>
        <w:pStyle w:val="2"/>
        <w:tabs>
          <w:tab w:val="left" w:pos="4359"/>
          <w:tab w:val="left" w:pos="5399"/>
          <w:tab w:val="left" w:pos="6879"/>
          <w:tab w:val="left" w:pos="10159"/>
          <w:tab w:val="left" w:pos="10979"/>
          <w:tab w:val="left" w:pos="12039"/>
          <w:tab w:val="left" w:pos="12399"/>
        </w:tabs>
        <w:spacing w:line="506" w:lineRule="auto"/>
        <w:ind w:left="160" w:right="1232" w:firstLine="233"/>
      </w:pPr>
      <w:r>
        <w:t>HWADDR=`ifconfig</w:t>
      </w:r>
      <w:r>
        <w:tab/>
      </w:r>
      <w:r>
        <w:t>eth0</w:t>
      </w:r>
      <w:r>
        <w:tab/>
      </w:r>
      <w:r>
        <w:t>|egrep</w:t>
      </w:r>
      <w:r>
        <w:tab/>
      </w:r>
      <w:r>
        <w:t>"HWaddr|Bcast"</w:t>
      </w:r>
      <w:r>
        <w:tab/>
      </w:r>
      <w:r>
        <w:t>|tr</w:t>
      </w:r>
      <w:r>
        <w:tab/>
      </w:r>
      <w:r>
        <w:t>"\n"</w:t>
      </w:r>
      <w:r>
        <w:tab/>
      </w:r>
      <w:r>
        <w:t>"</w:t>
      </w:r>
      <w:r>
        <w:tab/>
      </w:r>
      <w:r>
        <w:rPr>
          <w:spacing w:val="-4"/>
        </w:rPr>
        <w:t xml:space="preserve">"|awk </w:t>
      </w:r>
      <w:r>
        <w:t>'{print $5,$7,$NF}'|sed -e 's/addr://g' -e</w:t>
      </w:r>
      <w:r>
        <w:rPr>
          <w:spacing w:val="-4"/>
        </w:rPr>
        <w:t xml:space="preserve"> </w:t>
      </w:r>
      <w:r>
        <w:t>'s/Mask://g'|awk</w:t>
      </w:r>
    </w:p>
    <w:p>
      <w:pPr>
        <w:pStyle w:val="2"/>
        <w:spacing w:line="465" w:lineRule="exact"/>
        <w:ind w:left="160"/>
      </w:pPr>
      <w:r>
        <w:t>'{print $1}'`</w:t>
      </w:r>
    </w:p>
    <w:p>
      <w:pPr>
        <w:pStyle w:val="2"/>
        <w:spacing w:before="3"/>
        <w:rPr>
          <w:sz w:val="43"/>
        </w:rPr>
      </w:pPr>
    </w:p>
    <w:p>
      <w:pPr>
        <w:pStyle w:val="2"/>
        <w:tabs>
          <w:tab w:val="left" w:pos="4359"/>
          <w:tab w:val="left" w:pos="5399"/>
          <w:tab w:val="left" w:pos="6879"/>
          <w:tab w:val="left" w:pos="10159"/>
          <w:tab w:val="left" w:pos="10979"/>
          <w:tab w:val="left" w:pos="12039"/>
          <w:tab w:val="left" w:pos="12399"/>
        </w:tabs>
        <w:spacing w:line="506" w:lineRule="auto"/>
        <w:ind w:left="160" w:right="1232" w:firstLine="233"/>
      </w:pPr>
      <w:r>
        <w:t>IPADDR=`ifconfig</w:t>
      </w:r>
      <w:r>
        <w:tab/>
      </w:r>
      <w:r>
        <w:t>eth0</w:t>
      </w:r>
      <w:r>
        <w:tab/>
      </w:r>
      <w:r>
        <w:t>|egrep</w:t>
      </w:r>
      <w:r>
        <w:tab/>
      </w:r>
      <w:r>
        <w:t>"HWaddr|Bcast"</w:t>
      </w:r>
      <w:r>
        <w:tab/>
      </w:r>
      <w:r>
        <w:t>|tr</w:t>
      </w:r>
      <w:r>
        <w:tab/>
      </w:r>
      <w:r>
        <w:t>"\n"</w:t>
      </w:r>
      <w:r>
        <w:tab/>
      </w:r>
      <w:r>
        <w:t>"</w:t>
      </w:r>
      <w:r>
        <w:tab/>
      </w:r>
      <w:r>
        <w:rPr>
          <w:spacing w:val="-4"/>
        </w:rPr>
        <w:t xml:space="preserve">"|awk </w:t>
      </w:r>
      <w:r>
        <w:t>'{print $5,$7,$NF}'|sed -e 's/addr://g' -e</w:t>
      </w:r>
      <w:r>
        <w:rPr>
          <w:spacing w:val="-4"/>
        </w:rPr>
        <w:t xml:space="preserve"> </w:t>
      </w:r>
      <w:r>
        <w:t>'s/Mask://g'|awk</w:t>
      </w:r>
    </w:p>
    <w:p>
      <w:pPr>
        <w:pStyle w:val="2"/>
        <w:spacing w:line="465" w:lineRule="exact"/>
        <w:ind w:left="160"/>
      </w:pPr>
      <w:r>
        <w:t>'{print $2}'`</w:t>
      </w:r>
    </w:p>
    <w:p>
      <w:pPr>
        <w:pStyle w:val="2"/>
        <w:spacing w:before="8"/>
        <w:rPr>
          <w:sz w:val="46"/>
        </w:rPr>
      </w:pPr>
    </w:p>
    <w:p>
      <w:pPr>
        <w:pStyle w:val="2"/>
        <w:spacing w:line="491" w:lineRule="auto"/>
        <w:ind w:left="160" w:right="3618" w:firstLine="233"/>
      </w:pPr>
      <w:r>
        <w:t>NETMASK=`ifconfig eth0 |egrep "HWaddr|Bcast" |tr "\n" " "|awk '{print $5,$7,$NF}'|sed -e 's/addr://g' -e 's/Mask://g'|awk '{print $3}'`</w:t>
      </w:r>
    </w:p>
    <w:p>
      <w:pPr>
        <w:pStyle w:val="2"/>
        <w:spacing w:before="30"/>
        <w:ind w:left="393"/>
      </w:pPr>
      <w:r>
        <w:t>GATEWAY=`route -n|grep "UG"|awk '{print $2}'`</w:t>
      </w:r>
    </w:p>
    <w:p>
      <w:pPr>
        <w:pStyle w:val="2"/>
        <w:spacing w:before="11"/>
        <w:rPr>
          <w:sz w:val="44"/>
        </w:rPr>
      </w:pPr>
    </w:p>
    <w:p>
      <w:pPr>
        <w:pStyle w:val="2"/>
        <w:ind w:left="160"/>
      </w:pPr>
      <w:r>
        <w:t>)</w:t>
      </w:r>
    </w:p>
    <w:p>
      <w:pPr>
        <w:pStyle w:val="2"/>
        <w:spacing w:before="8"/>
        <w:rPr>
          <w:sz w:val="46"/>
        </w:rPr>
      </w:pPr>
    </w:p>
    <w:p>
      <w:pPr>
        <w:pStyle w:val="2"/>
        <w:spacing w:line="496" w:lineRule="auto"/>
        <w:ind w:left="160" w:right="10105"/>
      </w:pPr>
      <w:r>
        <w:t>cat &gt;ifcfg-bond0&lt;&lt;EOF DEVICE=bond0 BOOTPROTO=static</w:t>
      </w:r>
    </w:p>
    <w:p>
      <w:pPr>
        <w:pStyle w:val="2"/>
        <w:spacing w:before="1"/>
        <w:ind w:left="160"/>
      </w:pPr>
      <w:r>
        <w:t>${NETWORK[1]}</w:t>
      </w:r>
    </w:p>
    <w:p>
      <w:pPr>
        <w:spacing w:after="0"/>
        <w:sectPr>
          <w:pgSz w:w="19120" w:h="27060"/>
          <w:pgMar w:top="2560" w:right="1760" w:bottom="280" w:left="2720" w:header="720" w:footer="720" w:gutter="0"/>
        </w:sectPr>
      </w:pPr>
    </w:p>
    <w:p>
      <w:pPr>
        <w:pStyle w:val="2"/>
        <w:spacing w:before="66"/>
        <w:ind w:left="160"/>
      </w:pPr>
      <w:r>
        <w:t>${NETWORK[2]}</w:t>
      </w:r>
    </w:p>
    <w:p>
      <w:pPr>
        <w:pStyle w:val="2"/>
        <w:spacing w:before="8"/>
        <w:rPr>
          <w:sz w:val="46"/>
        </w:rPr>
      </w:pPr>
    </w:p>
    <w:p>
      <w:pPr>
        <w:pStyle w:val="2"/>
        <w:spacing w:line="496" w:lineRule="auto"/>
        <w:ind w:left="160" w:right="9990"/>
      </w:pPr>
      <w:r>
        <w:t>${NETWORK[3]} ONBOOT=yes TYPE=Ethernet NM_CONTROLLED=no EOF</w:t>
      </w:r>
    </w:p>
    <w:p>
      <w:pPr>
        <w:pStyle w:val="2"/>
        <w:tabs>
          <w:tab w:val="left" w:pos="6379"/>
        </w:tabs>
        <w:spacing w:line="408" w:lineRule="auto"/>
        <w:ind w:left="160" w:right="1359"/>
        <w:rPr>
          <w:rFonts w:hint="eastAsia" w:ascii="PMingLiU" w:eastAsia="PMingLiU"/>
        </w:rPr>
      </w:pPr>
      <w:r>
        <w:rPr>
          <w:rFonts w:hint="eastAsia" w:ascii="PMingLiU" w:eastAsia="PMingLiU"/>
        </w:rPr>
        <w:t>如上脚本为定义三个数组变量，</w:t>
      </w:r>
      <w:r>
        <w:rPr>
          <w:rFonts w:hint="eastAsia" w:ascii="PMingLiU" w:eastAsia="PMingLiU"/>
        </w:rPr>
        <w:tab/>
      </w:r>
      <w:r>
        <w:rPr>
          <w:rFonts w:hint="eastAsia" w:ascii="PMingLiU" w:eastAsia="PMingLiU"/>
        </w:rPr>
        <w:t>然后分别来引用，</w:t>
      </w:r>
      <w:r>
        <w:rPr>
          <w:rFonts w:hint="eastAsia" w:ascii="PMingLiU" w:eastAsia="PMingLiU"/>
          <w:spacing w:val="70"/>
        </w:rPr>
        <w:t xml:space="preserve"> </w:t>
      </w:r>
      <w:r>
        <w:rPr>
          <w:rFonts w:hint="eastAsia" w:ascii="PMingLiU" w:eastAsia="PMingLiU"/>
        </w:rPr>
        <w:t>这样让脚本可读</w:t>
      </w:r>
      <w:r>
        <w:rPr>
          <w:rFonts w:hint="eastAsia" w:ascii="PMingLiU" w:eastAsia="PMingLiU"/>
          <w:spacing w:val="-18"/>
        </w:rPr>
        <w:t>性</w:t>
      </w:r>
      <w:r>
        <w:rPr>
          <w:rFonts w:hint="eastAsia" w:ascii="PMingLiU" w:eastAsia="PMingLiU"/>
        </w:rPr>
        <w:t>更强，更整洁。关于数组就简单的介绍到这里。</w:t>
      </w:r>
    </w:p>
    <w:p>
      <w:pPr>
        <w:pStyle w:val="6"/>
        <w:numPr>
          <w:ilvl w:val="0"/>
          <w:numId w:val="2"/>
        </w:numPr>
        <w:tabs>
          <w:tab w:val="left" w:pos="1519"/>
          <w:tab w:val="left" w:pos="1520"/>
          <w:tab w:val="left" w:pos="2739"/>
          <w:tab w:val="left" w:pos="4219"/>
        </w:tabs>
        <w:spacing w:before="398" w:after="0" w:line="240" w:lineRule="auto"/>
        <w:ind w:left="1520" w:right="0" w:hanging="1360"/>
        <w:jc w:val="left"/>
        <w:rPr>
          <w:sz w:val="42"/>
        </w:rPr>
      </w:pPr>
      <w:r>
        <w:rPr>
          <w:rFonts w:ascii="Arial" w:eastAsia="Arial"/>
          <w:sz w:val="42"/>
        </w:rPr>
        <w:t>Shell</w:t>
      </w:r>
      <w:r>
        <w:rPr>
          <w:rFonts w:ascii="Arial" w:eastAsia="Arial"/>
          <w:sz w:val="42"/>
        </w:rPr>
        <w:tab/>
      </w:r>
      <w:r>
        <w:rPr>
          <w:sz w:val="42"/>
        </w:rPr>
        <w:t>编程之</w:t>
      </w:r>
      <w:r>
        <w:rPr>
          <w:sz w:val="42"/>
        </w:rPr>
        <w:tab/>
      </w:r>
      <w:r>
        <w:rPr>
          <w:rFonts w:ascii="Arial" w:eastAsia="Arial"/>
          <w:spacing w:val="-30"/>
          <w:sz w:val="42"/>
        </w:rPr>
        <w:t>awk</w:t>
      </w:r>
      <w:r>
        <w:rPr>
          <w:spacing w:val="40"/>
          <w:sz w:val="42"/>
        </w:rPr>
        <w:t>、</w:t>
      </w:r>
      <w:r>
        <w:rPr>
          <w:rFonts w:ascii="Arial" w:eastAsia="Arial"/>
          <w:sz w:val="42"/>
        </w:rPr>
        <w:t>sed</w:t>
      </w:r>
      <w:r>
        <w:rPr>
          <w:rFonts w:ascii="Arial" w:eastAsia="Arial"/>
          <w:spacing w:val="6"/>
          <w:sz w:val="42"/>
        </w:rPr>
        <w:t xml:space="preserve"> </w:t>
      </w:r>
      <w:r>
        <w:rPr>
          <w:sz w:val="42"/>
        </w:rPr>
        <w:t>命令案例分析</w:t>
      </w:r>
    </w:p>
    <w:p>
      <w:pPr>
        <w:pStyle w:val="2"/>
        <w:spacing w:before="9"/>
        <w:rPr>
          <w:rFonts w:ascii="PMingLiU"/>
          <w:sz w:val="36"/>
        </w:rPr>
      </w:pPr>
    </w:p>
    <w:p>
      <w:pPr>
        <w:pStyle w:val="2"/>
        <w:tabs>
          <w:tab w:val="left" w:pos="2979"/>
          <w:tab w:val="left" w:pos="4219"/>
          <w:tab w:val="left" w:pos="9019"/>
        </w:tabs>
        <w:spacing w:line="408" w:lineRule="auto"/>
        <w:ind w:left="160" w:right="1419"/>
        <w:rPr>
          <w:rFonts w:hint="eastAsia" w:ascii="PMingLiU" w:eastAsia="PMingLiU"/>
        </w:rPr>
      </w:pPr>
      <w:r>
        <w:rPr>
          <w:rFonts w:hint="eastAsia" w:ascii="PMingLiU" w:eastAsia="PMingLiU"/>
        </w:rPr>
        <w:t>在我们日常的</w:t>
      </w:r>
      <w:r>
        <w:rPr>
          <w:rFonts w:hint="eastAsia" w:ascii="PMingLiU" w:eastAsia="PMingLiU"/>
        </w:rPr>
        <w:tab/>
      </w:r>
      <w:r>
        <w:t>Shell</w:t>
      </w:r>
      <w:r>
        <w:tab/>
      </w:r>
      <w:r>
        <w:rPr>
          <w:rFonts w:hint="eastAsia" w:ascii="PMingLiU" w:eastAsia="PMingLiU"/>
        </w:rPr>
        <w:t>编程中我们会用到很多的一些语句，有的语句， 如果用好了，</w:t>
      </w:r>
      <w:r>
        <w:rPr>
          <w:rFonts w:hint="eastAsia" w:ascii="PMingLiU" w:eastAsia="PMingLiU"/>
          <w:spacing w:val="-10"/>
        </w:rPr>
        <w:t xml:space="preserve"> </w:t>
      </w:r>
      <w:r>
        <w:rPr>
          <w:rFonts w:hint="eastAsia" w:ascii="PMingLiU" w:eastAsia="PMingLiU"/>
        </w:rPr>
        <w:t>可以让我们的脚本更上一层楼，</w:t>
      </w:r>
      <w:r>
        <w:rPr>
          <w:rFonts w:hint="eastAsia" w:ascii="PMingLiU" w:eastAsia="PMingLiU"/>
        </w:rPr>
        <w:tab/>
      </w:r>
      <w:r>
        <w:rPr>
          <w:rFonts w:hint="eastAsia" w:ascii="PMingLiU" w:eastAsia="PMingLiU"/>
        </w:rPr>
        <w:t>让我们的功能更容易</w:t>
      </w:r>
      <w:r>
        <w:rPr>
          <w:rFonts w:hint="eastAsia" w:ascii="PMingLiU" w:eastAsia="PMingLiU"/>
          <w:spacing w:val="-18"/>
        </w:rPr>
        <w:t>满</w:t>
      </w:r>
      <w:r>
        <w:rPr>
          <w:rFonts w:hint="eastAsia" w:ascii="PMingLiU" w:eastAsia="PMingLiU"/>
        </w:rPr>
        <w:t>足企业的需求。</w:t>
      </w:r>
    </w:p>
    <w:p>
      <w:pPr>
        <w:pStyle w:val="2"/>
        <w:spacing w:before="25"/>
        <w:ind w:left="160"/>
        <w:rPr>
          <w:rFonts w:hint="eastAsia" w:ascii="PMingLiU" w:eastAsia="PMingLiU"/>
        </w:rPr>
      </w:pPr>
      <w:r>
        <w:t>Sed</w:t>
      </w:r>
      <w:r>
        <w:rPr>
          <w:rFonts w:hint="eastAsia" w:ascii="PMingLiU" w:eastAsia="PMingLiU"/>
        </w:rPr>
        <w:t>命令：</w:t>
      </w:r>
    </w:p>
    <w:p>
      <w:pPr>
        <w:pStyle w:val="2"/>
        <w:tabs>
          <w:tab w:val="left" w:pos="6239"/>
          <w:tab w:val="left" w:pos="9079"/>
          <w:tab w:val="left" w:pos="12199"/>
        </w:tabs>
        <w:spacing w:before="393"/>
        <w:ind w:left="160"/>
      </w:pPr>
      <w:r>
        <w:t>sed 's/192/10/g' test.txt</w:t>
      </w:r>
      <w:r>
        <w:tab/>
      </w:r>
      <w:r>
        <w:rPr>
          <w:rFonts w:hint="eastAsia" w:ascii="PMingLiU" w:eastAsia="PMingLiU"/>
        </w:rPr>
        <w:t>把文件里面的</w:t>
      </w:r>
      <w:r>
        <w:rPr>
          <w:rFonts w:hint="eastAsia" w:ascii="PMingLiU" w:eastAsia="PMingLiU"/>
        </w:rPr>
        <w:tab/>
      </w:r>
      <w:r>
        <w:t>192</w:t>
      </w:r>
      <w:r>
        <w:rPr>
          <w:spacing w:val="-59"/>
        </w:rPr>
        <w:t xml:space="preserve"> </w:t>
      </w:r>
      <w:r>
        <w:rPr>
          <w:rFonts w:hint="eastAsia" w:ascii="PMingLiU" w:eastAsia="PMingLiU"/>
        </w:rPr>
        <w:t>字符替换为</w:t>
      </w:r>
      <w:r>
        <w:rPr>
          <w:rFonts w:hint="eastAsia" w:ascii="PMingLiU" w:eastAsia="PMingLiU"/>
        </w:rPr>
        <w:tab/>
      </w:r>
      <w:r>
        <w:t>10</w:t>
      </w:r>
    </w:p>
    <w:p>
      <w:pPr>
        <w:pStyle w:val="2"/>
        <w:spacing w:before="9"/>
        <w:rPr>
          <w:sz w:val="27"/>
        </w:rPr>
      </w:pPr>
      <w:r>
        <w:drawing>
          <wp:anchor distT="0" distB="0" distL="0" distR="0" simplePos="0" relativeHeight="1024" behindDoc="0" locked="0" layoutInCell="1" allowOverlap="1">
            <wp:simplePos x="0" y="0"/>
            <wp:positionH relativeFrom="page">
              <wp:posOffset>1849120</wp:posOffset>
            </wp:positionH>
            <wp:positionV relativeFrom="paragraph">
              <wp:posOffset>227330</wp:posOffset>
            </wp:positionV>
            <wp:extent cx="8411845" cy="3851275"/>
            <wp:effectExtent l="0" t="0" r="0" b="0"/>
            <wp:wrapTopAndBottom/>
            <wp:docPr id="5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9.jpeg"/>
                    <pic:cNvPicPr>
                      <a:picLocks noChangeAspect="1"/>
                    </pic:cNvPicPr>
                  </pic:nvPicPr>
                  <pic:blipFill>
                    <a:blip r:embed="rId12" cstate="print"/>
                    <a:stretch>
                      <a:fillRect/>
                    </a:stretch>
                  </pic:blipFill>
                  <pic:spPr>
                    <a:xfrm>
                      <a:off x="0" y="0"/>
                      <a:ext cx="8411717" cy="3851148"/>
                    </a:xfrm>
                    <a:prstGeom prst="rect">
                      <a:avLst/>
                    </a:prstGeom>
                  </pic:spPr>
                </pic:pic>
              </a:graphicData>
            </a:graphic>
          </wp:anchor>
        </w:drawing>
      </w:r>
    </w:p>
    <w:p>
      <w:pPr>
        <w:pStyle w:val="2"/>
        <w:spacing w:before="5"/>
        <w:rPr>
          <w:sz w:val="43"/>
        </w:rPr>
      </w:pPr>
    </w:p>
    <w:p>
      <w:pPr>
        <w:pStyle w:val="2"/>
        <w:ind w:left="160"/>
        <w:rPr>
          <w:rFonts w:hint="eastAsia" w:ascii="PMingLiU" w:eastAsia="PMingLiU"/>
        </w:rPr>
      </w:pPr>
      <w:r>
        <w:rPr>
          <w:rFonts w:hint="eastAsia" w:ascii="PMingLiU" w:eastAsia="PMingLiU"/>
        </w:rPr>
        <w:t>在文件开头或者结尾添加字符：</w:t>
      </w:r>
    </w:p>
    <w:p>
      <w:pPr>
        <w:spacing w:after="0"/>
        <w:rPr>
          <w:rFonts w:hint="eastAsia" w:ascii="PMingLiU" w:eastAsia="PMingLiU"/>
        </w:rPr>
        <w:sectPr>
          <w:pgSz w:w="19120" w:h="27060"/>
          <w:pgMar w:top="2540" w:right="1760" w:bottom="280" w:left="2720" w:header="720" w:footer="720" w:gutter="0"/>
        </w:sectPr>
      </w:pPr>
    </w:p>
    <w:p>
      <w:pPr>
        <w:pStyle w:val="2"/>
        <w:ind w:left="172"/>
        <w:rPr>
          <w:rFonts w:ascii="PMingLiU"/>
          <w:sz w:val="20"/>
        </w:rPr>
      </w:pPr>
      <w:r>
        <w:rPr>
          <w:rFonts w:ascii="PMingLiU"/>
          <w:sz w:val="20"/>
        </w:rPr>
        <w:drawing>
          <wp:inline distT="0" distB="0" distL="0" distR="0">
            <wp:extent cx="8449310" cy="3800475"/>
            <wp:effectExtent l="0" t="0" r="0" b="0"/>
            <wp:docPr id="5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0.jpeg"/>
                    <pic:cNvPicPr>
                      <a:picLocks noChangeAspect="1"/>
                    </pic:cNvPicPr>
                  </pic:nvPicPr>
                  <pic:blipFill>
                    <a:blip r:embed="rId13" cstate="print"/>
                    <a:stretch>
                      <a:fillRect/>
                    </a:stretch>
                  </pic:blipFill>
                  <pic:spPr>
                    <a:xfrm>
                      <a:off x="0" y="0"/>
                      <a:ext cx="8449722" cy="3800475"/>
                    </a:xfrm>
                    <a:prstGeom prst="rect">
                      <a:avLst/>
                    </a:prstGeom>
                  </pic:spPr>
                </pic:pic>
              </a:graphicData>
            </a:graphic>
          </wp:inline>
        </w:drawing>
      </w:r>
    </w:p>
    <w:p>
      <w:pPr>
        <w:pStyle w:val="2"/>
        <w:rPr>
          <w:rFonts w:ascii="PMingLiU"/>
          <w:sz w:val="20"/>
        </w:rPr>
      </w:pPr>
    </w:p>
    <w:p>
      <w:pPr>
        <w:pStyle w:val="2"/>
        <w:rPr>
          <w:rFonts w:ascii="PMingLiU"/>
          <w:sz w:val="20"/>
        </w:rPr>
      </w:pPr>
    </w:p>
    <w:p>
      <w:pPr>
        <w:pStyle w:val="2"/>
        <w:rPr>
          <w:rFonts w:ascii="PMingLiU"/>
          <w:sz w:val="20"/>
        </w:rPr>
      </w:pPr>
    </w:p>
    <w:p>
      <w:pPr>
        <w:pStyle w:val="2"/>
        <w:spacing w:before="12"/>
        <w:rPr>
          <w:rFonts w:ascii="PMingLiU"/>
          <w:sz w:val="26"/>
        </w:rPr>
      </w:pPr>
    </w:p>
    <w:p>
      <w:pPr>
        <w:pStyle w:val="2"/>
        <w:spacing w:before="60"/>
        <w:ind w:left="160"/>
        <w:rPr>
          <w:rFonts w:hint="eastAsia" w:ascii="PMingLiU" w:eastAsia="PMingLiU"/>
        </w:rPr>
      </w:pPr>
      <w:r>
        <w:t>Awk</w:t>
      </w:r>
      <w:r>
        <w:rPr>
          <w:rFonts w:hint="eastAsia" w:ascii="PMingLiU" w:eastAsia="PMingLiU"/>
        </w:rPr>
        <w:t>命令：</w:t>
      </w:r>
    </w:p>
    <w:p>
      <w:pPr>
        <w:pStyle w:val="2"/>
        <w:tabs>
          <w:tab w:val="left" w:pos="1179"/>
        </w:tabs>
        <w:spacing w:before="433"/>
        <w:ind w:left="160"/>
        <w:rPr>
          <w:rFonts w:hint="eastAsia" w:ascii="PMingLiU" w:eastAsia="PMingLiU"/>
        </w:rPr>
      </w:pPr>
      <w:r>
        <w:t>Find</w:t>
      </w:r>
      <w:r>
        <w:tab/>
      </w:r>
      <w:r>
        <w:rPr>
          <w:rFonts w:hint="eastAsia" w:ascii="PMingLiU" w:eastAsia="PMingLiU"/>
        </w:rPr>
        <w:t>命令：</w:t>
      </w:r>
    </w:p>
    <w:p>
      <w:pPr>
        <w:pStyle w:val="2"/>
        <w:spacing w:before="412"/>
        <w:ind w:left="160"/>
        <w:rPr>
          <w:rFonts w:hint="eastAsia" w:ascii="PMingLiU" w:eastAsia="PMingLiU"/>
        </w:rPr>
      </w:pPr>
      <w:r>
        <w:t>Grep</w:t>
      </w:r>
      <w:r>
        <w:rPr>
          <w:spacing w:val="-31"/>
        </w:rPr>
        <w:t xml:space="preserve"> </w:t>
      </w:r>
      <w:r>
        <w:rPr>
          <w:rFonts w:hint="eastAsia" w:ascii="PMingLiU" w:eastAsia="PMingLiU"/>
        </w:rPr>
        <w:t>正则：</w:t>
      </w:r>
    </w:p>
    <w:p>
      <w:pPr>
        <w:pStyle w:val="2"/>
        <w:spacing w:before="10"/>
        <w:rPr>
          <w:rFonts w:ascii="PMingLiU"/>
          <w:sz w:val="56"/>
        </w:rPr>
      </w:pPr>
    </w:p>
    <w:p>
      <w:pPr>
        <w:pStyle w:val="6"/>
        <w:numPr>
          <w:ilvl w:val="0"/>
          <w:numId w:val="2"/>
        </w:numPr>
        <w:tabs>
          <w:tab w:val="left" w:pos="1519"/>
          <w:tab w:val="left" w:pos="1520"/>
          <w:tab w:val="left" w:pos="4779"/>
          <w:tab w:val="left" w:pos="6019"/>
        </w:tabs>
        <w:spacing w:before="0" w:after="0" w:line="240" w:lineRule="auto"/>
        <w:ind w:left="1520" w:right="0" w:hanging="1360"/>
        <w:jc w:val="left"/>
        <w:rPr>
          <w:sz w:val="42"/>
        </w:rPr>
      </w:pPr>
      <w:r>
        <w:rPr>
          <w:sz w:val="42"/>
        </w:rPr>
        <w:t>全备和增量备份</w:t>
      </w:r>
      <w:r>
        <w:rPr>
          <w:sz w:val="42"/>
        </w:rPr>
        <w:tab/>
      </w:r>
      <w:r>
        <w:rPr>
          <w:rFonts w:ascii="Arial" w:eastAsia="Arial"/>
          <w:sz w:val="42"/>
        </w:rPr>
        <w:t>Linux</w:t>
      </w:r>
      <w:r>
        <w:rPr>
          <w:rFonts w:ascii="Arial" w:eastAsia="Arial"/>
          <w:sz w:val="42"/>
        </w:rPr>
        <w:tab/>
      </w:r>
      <w:r>
        <w:rPr>
          <w:sz w:val="42"/>
        </w:rPr>
        <w:t>系统脚本</w:t>
      </w:r>
    </w:p>
    <w:p>
      <w:pPr>
        <w:pStyle w:val="2"/>
        <w:spacing w:before="9"/>
        <w:rPr>
          <w:rFonts w:ascii="PMingLiU"/>
          <w:sz w:val="36"/>
        </w:rPr>
      </w:pPr>
    </w:p>
    <w:p>
      <w:pPr>
        <w:pStyle w:val="2"/>
        <w:tabs>
          <w:tab w:val="left" w:pos="2639"/>
          <w:tab w:val="left" w:pos="11079"/>
          <w:tab w:val="left" w:pos="12019"/>
        </w:tabs>
        <w:spacing w:line="408" w:lineRule="auto"/>
        <w:ind w:left="160" w:right="1303" w:firstLine="680"/>
        <w:rPr>
          <w:rFonts w:hint="eastAsia" w:ascii="PMingLiU" w:eastAsia="PMingLiU"/>
        </w:rPr>
      </w:pPr>
      <w:r>
        <w:rPr>
          <w:rFonts w:hint="eastAsia" w:ascii="PMingLiU" w:eastAsia="PMingLiU"/>
        </w:rPr>
        <w:t>在</w:t>
      </w:r>
      <w:r>
        <w:rPr>
          <w:rFonts w:hint="eastAsia" w:ascii="PMingLiU" w:eastAsia="PMingLiU"/>
          <w:spacing w:val="8"/>
        </w:rPr>
        <w:t xml:space="preserve"> </w:t>
      </w:r>
      <w:r>
        <w:t>Linux</w:t>
      </w:r>
      <w:r>
        <w:tab/>
      </w:r>
      <w:r>
        <w:rPr>
          <w:rFonts w:hint="eastAsia" w:ascii="PMingLiU" w:eastAsia="PMingLiU"/>
        </w:rPr>
        <w:t>中，我们经常需要备份系统重要文件，例如</w:t>
      </w:r>
      <w:r>
        <w:rPr>
          <w:rFonts w:hint="eastAsia" w:ascii="PMingLiU" w:eastAsia="PMingLiU"/>
        </w:rPr>
        <w:tab/>
      </w:r>
      <w:r>
        <w:t>/etc</w:t>
      </w:r>
      <w:r>
        <w:tab/>
      </w:r>
      <w:r>
        <w:rPr>
          <w:rFonts w:hint="eastAsia" w:ascii="PMingLiU" w:eastAsia="PMingLiU"/>
          <w:spacing w:val="-40"/>
        </w:rPr>
        <w:t>、</w:t>
      </w:r>
      <w:r>
        <w:rPr>
          <w:spacing w:val="-4"/>
        </w:rPr>
        <w:t xml:space="preserve">/boot </w:t>
      </w:r>
      <w:r>
        <w:rPr>
          <w:rFonts w:hint="eastAsia" w:ascii="PMingLiU" w:eastAsia="PMingLiU"/>
        </w:rPr>
        <w:t>分区、重要网站数据等等，如果每天都完整备份的话，会占用很大的  空间，那我们改如何来备份呢？</w:t>
      </w:r>
    </w:p>
    <w:p>
      <w:pPr>
        <w:pStyle w:val="2"/>
        <w:spacing w:before="25"/>
        <w:ind w:left="160"/>
        <w:rPr>
          <w:rFonts w:hint="eastAsia" w:ascii="PMingLiU" w:eastAsia="PMingLiU"/>
        </w:rPr>
      </w:pPr>
      <w:r>
        <w:rPr>
          <w:rFonts w:hint="eastAsia" w:ascii="PMingLiU" w:eastAsia="PMingLiU"/>
        </w:rPr>
        <w:t>这里采用如下方法来备份：</w:t>
      </w:r>
    </w:p>
    <w:p>
      <w:pPr>
        <w:pStyle w:val="2"/>
        <w:spacing w:before="412"/>
        <w:ind w:left="160"/>
        <w:rPr>
          <w:rFonts w:hint="eastAsia" w:ascii="PMingLiU" w:eastAsia="PMingLiU"/>
        </w:rPr>
      </w:pPr>
      <w:r>
        <w:rPr>
          <w:rFonts w:hint="eastAsia" w:ascii="PMingLiU" w:eastAsia="PMingLiU"/>
        </w:rPr>
        <w:t>每周日进行完整备份，其余每天为增量备份。</w:t>
      </w:r>
    </w:p>
    <w:p>
      <w:pPr>
        <w:pStyle w:val="2"/>
        <w:tabs>
          <w:tab w:val="left" w:pos="7479"/>
          <w:tab w:val="left" w:pos="8279"/>
        </w:tabs>
        <w:spacing w:before="413" w:line="417" w:lineRule="auto"/>
        <w:ind w:left="160" w:right="5099"/>
      </w:pPr>
      <w:r>
        <w:rPr>
          <w:rFonts w:hint="eastAsia" w:ascii="PMingLiU" w:eastAsia="PMingLiU"/>
        </w:rPr>
        <w:t>那使用什么命令来备份呢，我们使用</w:t>
      </w:r>
      <w:r>
        <w:rPr>
          <w:rFonts w:hint="eastAsia" w:ascii="PMingLiU" w:eastAsia="PMingLiU"/>
        </w:rPr>
        <w:tab/>
      </w:r>
      <w:r>
        <w:t>tar</w:t>
      </w:r>
      <w:r>
        <w:tab/>
      </w:r>
      <w:r>
        <w:rPr>
          <w:rFonts w:hint="eastAsia" w:ascii="PMingLiU" w:eastAsia="PMingLiU"/>
        </w:rPr>
        <w:t>命令</w:t>
      </w:r>
      <w:r>
        <w:rPr>
          <w:rFonts w:hint="eastAsia" w:ascii="PMingLiU" w:eastAsia="PMingLiU"/>
          <w:spacing w:val="-18"/>
        </w:rPr>
        <w:t xml:space="preserve">： </w:t>
      </w:r>
      <w:r>
        <w:rPr>
          <w:rFonts w:hint="eastAsia" w:ascii="PMingLiU" w:eastAsia="PMingLiU"/>
        </w:rPr>
        <w:t>全备份：</w:t>
      </w:r>
      <w:r>
        <w:rPr>
          <w:rFonts w:hint="eastAsia" w:ascii="PMingLiU" w:eastAsia="PMingLiU"/>
          <w:spacing w:val="10"/>
        </w:rPr>
        <w:t xml:space="preserve"> </w:t>
      </w:r>
      <w:r>
        <w:t>tar -g /tmp/snapshot -czvf</w:t>
      </w:r>
    </w:p>
    <w:p>
      <w:pPr>
        <w:pStyle w:val="2"/>
        <w:spacing w:line="465" w:lineRule="exact"/>
        <w:ind w:left="160"/>
      </w:pPr>
      <w:r>
        <w:t>/tmp/2014_full_system_data.tar.gz /data/sh/</w:t>
      </w:r>
    </w:p>
    <w:p>
      <w:pPr>
        <w:pStyle w:val="2"/>
        <w:spacing w:before="5"/>
        <w:rPr>
          <w:sz w:val="44"/>
        </w:rPr>
      </w:pPr>
    </w:p>
    <w:p>
      <w:pPr>
        <w:pStyle w:val="2"/>
        <w:tabs>
          <w:tab w:val="left" w:pos="1839"/>
        </w:tabs>
        <w:ind w:left="160"/>
      </w:pPr>
      <w:r>
        <w:rPr>
          <w:rFonts w:hint="eastAsia" w:ascii="PMingLiU" w:eastAsia="PMingLiU"/>
        </w:rPr>
        <w:t>增量</w:t>
      </w:r>
      <w:r>
        <w:rPr>
          <w:rFonts w:hint="eastAsia" w:ascii="PMingLiU" w:eastAsia="PMingLiU"/>
          <w:spacing w:val="100"/>
        </w:rPr>
        <w:t>备</w:t>
      </w:r>
      <w:r>
        <w:t>:</w:t>
      </w:r>
      <w:r>
        <w:tab/>
      </w:r>
      <w:r>
        <w:t>tar -g /tmp/snapshot -czvf</w:t>
      </w:r>
    </w:p>
    <w:p>
      <w:pPr>
        <w:pStyle w:val="2"/>
        <w:spacing w:before="439"/>
        <w:ind w:left="160"/>
      </w:pPr>
      <w:r>
        <w:t>/tmp/2014_add01_system_data.tar.gz /data/sh/</w:t>
      </w:r>
    </w:p>
    <w:p>
      <w:pPr>
        <w:spacing w:after="0"/>
        <w:sectPr>
          <w:pgSz w:w="19120" w:h="27060"/>
          <w:pgMar w:top="2360" w:right="1760" w:bottom="280" w:left="2720" w:header="720" w:footer="720" w:gutter="0"/>
        </w:sectPr>
      </w:pPr>
    </w:p>
    <w:p>
      <w:pPr>
        <w:pStyle w:val="2"/>
        <w:rPr>
          <w:sz w:val="20"/>
        </w:rPr>
      </w:pPr>
      <w:r>
        <w:drawing>
          <wp:anchor distT="0" distB="0" distL="0" distR="0" simplePos="0" relativeHeight="268407808" behindDoc="1" locked="0" layoutInCell="1" allowOverlap="1">
            <wp:simplePos x="0" y="0"/>
            <wp:positionH relativeFrom="page">
              <wp:posOffset>1798320</wp:posOffset>
            </wp:positionH>
            <wp:positionV relativeFrom="page">
              <wp:posOffset>1564640</wp:posOffset>
            </wp:positionV>
            <wp:extent cx="8512175" cy="14237335"/>
            <wp:effectExtent l="0" t="0" r="0" b="0"/>
            <wp:wrapNone/>
            <wp:docPr id="5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1.jpeg"/>
                    <pic:cNvPicPr>
                      <a:picLocks noChangeAspect="1"/>
                    </pic:cNvPicPr>
                  </pic:nvPicPr>
                  <pic:blipFill>
                    <a:blip r:embed="rId14" cstate="print"/>
                    <a:stretch>
                      <a:fillRect/>
                    </a:stretch>
                  </pic:blipFill>
                  <pic:spPr>
                    <a:xfrm>
                      <a:off x="0" y="0"/>
                      <a:ext cx="8511999" cy="14237333"/>
                    </a:xfrm>
                    <a:prstGeom prst="rect">
                      <a:avLst/>
                    </a:prstGeom>
                  </pic:spPr>
                </pic:pic>
              </a:graphicData>
            </a:graphic>
          </wp:anchor>
        </w:drawing>
      </w: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spacing w:before="246"/>
        <w:ind w:left="160"/>
      </w:pPr>
      <w:r>
        <w:t>#!/bin/sh</w:t>
      </w:r>
    </w:p>
    <w:p>
      <w:pPr>
        <w:pStyle w:val="2"/>
        <w:rPr>
          <w:sz w:val="45"/>
        </w:rPr>
      </w:pPr>
    </w:p>
    <w:p>
      <w:pPr>
        <w:pStyle w:val="2"/>
        <w:spacing w:line="496" w:lineRule="auto"/>
        <w:ind w:left="160" w:right="7200"/>
      </w:pPr>
      <w:r>
        <w:t>#Automatic Backup Linux System Files #Author wugk 2013-11-22</w:t>
      </w:r>
    </w:p>
    <w:p>
      <w:pPr>
        <w:pStyle w:val="2"/>
        <w:spacing w:before="20" w:line="496" w:lineRule="auto"/>
        <w:ind w:left="160" w:right="11321"/>
      </w:pPr>
      <w:r>
        <w:t>#Define Variable SOURCE_DIR=(</w:t>
      </w:r>
    </w:p>
    <w:p>
      <w:pPr>
        <w:pStyle w:val="2"/>
        <w:spacing w:before="1"/>
        <w:ind w:left="627"/>
      </w:pPr>
      <w:r>
        <w:t>$*</w:t>
      </w:r>
    </w:p>
    <w:p>
      <w:pPr>
        <w:pStyle w:val="2"/>
        <w:spacing w:before="11"/>
        <w:rPr>
          <w:sz w:val="44"/>
        </w:rPr>
      </w:pPr>
    </w:p>
    <w:p>
      <w:pPr>
        <w:pStyle w:val="2"/>
        <w:ind w:left="160"/>
      </w:pPr>
      <w:r>
        <w:t>)</w:t>
      </w:r>
    </w:p>
    <w:p>
      <w:pPr>
        <w:pStyle w:val="2"/>
        <w:spacing w:before="11"/>
        <w:rPr>
          <w:sz w:val="44"/>
        </w:rPr>
      </w:pPr>
    </w:p>
    <w:p>
      <w:pPr>
        <w:pStyle w:val="2"/>
        <w:spacing w:line="499" w:lineRule="auto"/>
        <w:ind w:left="160" w:right="9032"/>
      </w:pPr>
      <w:r>
        <w:t>TARGET_DIR=/data/backup/ YEAR=`date +%Y` MONTH=`date +%m` DAY=`date +%d` WEEK=`date +%u` A_NAME=`date +%H%M` FILES=system_backup.tgz CODE=$?</w:t>
      </w:r>
    </w:p>
    <w:p>
      <w:pPr>
        <w:pStyle w:val="2"/>
        <w:spacing w:before="24"/>
        <w:ind w:left="160"/>
      </w:pPr>
      <w:r>
        <w:t>if</w:t>
      </w:r>
    </w:p>
    <w:p>
      <w:pPr>
        <w:spacing w:after="0"/>
        <w:sectPr>
          <w:pgSz w:w="19120" w:h="27060"/>
          <w:pgMar w:top="2460" w:right="1760" w:bottom="280" w:left="2720" w:header="720" w:footer="720" w:gutter="0"/>
        </w:sectPr>
      </w:pPr>
    </w:p>
    <w:p>
      <w:pPr>
        <w:pStyle w:val="2"/>
        <w:spacing w:before="4"/>
        <w:rPr>
          <w:sz w:val="10"/>
        </w:rPr>
      </w:pPr>
    </w:p>
    <w:p>
      <w:pPr>
        <w:pStyle w:val="2"/>
        <w:spacing w:before="87"/>
        <w:ind w:left="627"/>
      </w:pPr>
      <w:r>
        <w:drawing>
          <wp:anchor distT="0" distB="0" distL="0" distR="0" simplePos="0" relativeHeight="268407808" behindDoc="1" locked="0" layoutInCell="1" allowOverlap="1">
            <wp:simplePos x="0" y="0"/>
            <wp:positionH relativeFrom="page">
              <wp:posOffset>1811020</wp:posOffset>
            </wp:positionH>
            <wp:positionV relativeFrom="paragraph">
              <wp:posOffset>-72390</wp:posOffset>
            </wp:positionV>
            <wp:extent cx="8499475" cy="13312775"/>
            <wp:effectExtent l="0" t="0" r="0" b="0"/>
            <wp:wrapNone/>
            <wp:docPr id="5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2.png"/>
                    <pic:cNvPicPr>
                      <a:picLocks noChangeAspect="1"/>
                    </pic:cNvPicPr>
                  </pic:nvPicPr>
                  <pic:blipFill>
                    <a:blip r:embed="rId15" cstate="print"/>
                    <a:stretch>
                      <a:fillRect/>
                    </a:stretch>
                  </pic:blipFill>
                  <pic:spPr>
                    <a:xfrm>
                      <a:off x="0" y="0"/>
                      <a:ext cx="8499333" cy="13312666"/>
                    </a:xfrm>
                    <a:prstGeom prst="rect">
                      <a:avLst/>
                    </a:prstGeom>
                  </pic:spPr>
                </pic:pic>
              </a:graphicData>
            </a:graphic>
          </wp:anchor>
        </w:drawing>
      </w:r>
      <w:r>
        <w:t>[ -z "$*" ];then</w:t>
      </w:r>
    </w:p>
    <w:p>
      <w:pPr>
        <w:pStyle w:val="2"/>
        <w:spacing w:before="8"/>
        <w:rPr>
          <w:sz w:val="46"/>
        </w:rPr>
      </w:pPr>
    </w:p>
    <w:p>
      <w:pPr>
        <w:pStyle w:val="2"/>
        <w:tabs>
          <w:tab w:val="left" w:pos="2099"/>
          <w:tab w:val="left" w:leader="hyphen" w:pos="8667"/>
          <w:tab w:val="left" w:pos="9279"/>
          <w:tab w:val="left" w:pos="13079"/>
        </w:tabs>
        <w:spacing w:line="496" w:lineRule="auto"/>
        <w:ind w:left="160" w:right="1184" w:firstLine="467"/>
      </w:pPr>
      <w:r>
        <w:t>echo</w:t>
      </w:r>
      <w:r>
        <w:tab/>
      </w:r>
      <w:r>
        <w:t>-e</w:t>
      </w:r>
      <w:r>
        <w:rPr>
          <w:spacing w:val="109"/>
        </w:rPr>
        <w:t xml:space="preserve"> </w:t>
      </w:r>
      <w:r>
        <w:t xml:space="preserve">"\033[32mUsage:\nPlease  </w:t>
      </w:r>
      <w:r>
        <w:rPr>
          <w:spacing w:val="104"/>
        </w:rPr>
        <w:t xml:space="preserve"> </w:t>
      </w:r>
      <w:r>
        <w:t>Enter</w:t>
      </w:r>
      <w:r>
        <w:tab/>
      </w:r>
      <w:r>
        <w:t>Your</w:t>
      </w:r>
      <w:r>
        <w:rPr>
          <w:spacing w:val="36"/>
        </w:rPr>
        <w:t xml:space="preserve"> </w:t>
      </w:r>
      <w:r>
        <w:t>Backup</w:t>
      </w:r>
      <w:r>
        <w:rPr>
          <w:spacing w:val="-18"/>
        </w:rPr>
        <w:t xml:space="preserve"> </w:t>
      </w:r>
      <w:r>
        <w:t>Files</w:t>
      </w:r>
      <w:r>
        <w:tab/>
      </w:r>
      <w:r>
        <w:rPr>
          <w:spacing w:val="-9"/>
        </w:rPr>
        <w:t xml:space="preserve">or </w:t>
      </w:r>
      <w:r>
        <w:t>Directories\n</w:t>
      </w:r>
      <w:r>
        <w:tab/>
      </w:r>
      <w:r>
        <w:t>\n</w:t>
      </w:r>
    </w:p>
    <w:p>
      <w:pPr>
        <w:pStyle w:val="2"/>
        <w:spacing w:before="20" w:line="496" w:lineRule="auto"/>
        <w:ind w:left="627" w:right="8287" w:hanging="468"/>
      </w:pPr>
      <w:r>
        <w:t>\nUsage: { $0 /boot /etc}\033[0m" exit</w:t>
      </w:r>
    </w:p>
    <w:p>
      <w:pPr>
        <w:pStyle w:val="2"/>
        <w:spacing w:line="464" w:lineRule="exact"/>
        <w:ind w:left="160"/>
      </w:pPr>
      <w:r>
        <w:t>fi</w:t>
      </w:r>
    </w:p>
    <w:p>
      <w:pPr>
        <w:pStyle w:val="2"/>
        <w:spacing w:before="8"/>
        <w:rPr>
          <w:sz w:val="46"/>
        </w:rPr>
      </w:pPr>
    </w:p>
    <w:p>
      <w:pPr>
        <w:pStyle w:val="2"/>
        <w:spacing w:line="496" w:lineRule="auto"/>
        <w:ind w:left="160" w:right="5520"/>
      </w:pPr>
      <w:r>
        <w:t>#Determine Whether the Target Directory Exists if</w:t>
      </w:r>
    </w:p>
    <w:p>
      <w:pPr>
        <w:pStyle w:val="2"/>
        <w:spacing w:before="21" w:line="491" w:lineRule="auto"/>
        <w:ind w:left="627" w:right="4309"/>
      </w:pPr>
      <w:r>
        <w:t>[ ! -d $TARGET_DIR/$YEAR/$MONTH/$DAY ];then mkdir -p $TARGET_DIR/$YEAR/$MONTH/$DAY echo -e "\033[32mThe $TARGET_DIR Created</w:t>
      </w:r>
    </w:p>
    <w:p>
      <w:pPr>
        <w:pStyle w:val="2"/>
        <w:spacing w:before="30" w:line="496" w:lineRule="auto"/>
        <w:ind w:left="160" w:right="10225"/>
      </w:pPr>
      <w:r>
        <w:t>Successfully !\033[0m" fi</w:t>
      </w:r>
    </w:p>
    <w:p>
      <w:pPr>
        <w:pStyle w:val="2"/>
        <w:spacing w:before="20" w:line="496" w:lineRule="auto"/>
        <w:ind w:left="160" w:right="6873"/>
      </w:pPr>
      <w:r>
        <w:t>#EXEC Full_Backup Function Command Full_Backup()</w:t>
      </w:r>
    </w:p>
    <w:p>
      <w:pPr>
        <w:pStyle w:val="2"/>
        <w:spacing w:line="464" w:lineRule="exact"/>
        <w:ind w:left="160"/>
      </w:pPr>
      <w:r>
        <w:t>{</w:t>
      </w:r>
    </w:p>
    <w:p>
      <w:pPr>
        <w:pStyle w:val="2"/>
        <w:spacing w:before="8"/>
        <w:rPr>
          <w:sz w:val="46"/>
        </w:rPr>
      </w:pPr>
    </w:p>
    <w:p>
      <w:pPr>
        <w:pStyle w:val="2"/>
        <w:ind w:left="160"/>
      </w:pPr>
      <w:r>
        <w:t>if</w:t>
      </w:r>
    </w:p>
    <w:p>
      <w:pPr>
        <w:pStyle w:val="2"/>
        <w:rPr>
          <w:sz w:val="45"/>
        </w:rPr>
      </w:pPr>
    </w:p>
    <w:p>
      <w:pPr>
        <w:pStyle w:val="2"/>
        <w:ind w:left="627"/>
      </w:pPr>
      <w:r>
        <w:t>[ "$WEEK" -eq "7" ];then</w:t>
      </w:r>
    </w:p>
    <w:p>
      <w:pPr>
        <w:pStyle w:val="2"/>
        <w:spacing w:before="8"/>
        <w:rPr>
          <w:sz w:val="46"/>
        </w:rPr>
      </w:pPr>
    </w:p>
    <w:p>
      <w:pPr>
        <w:pStyle w:val="2"/>
        <w:ind w:left="627"/>
      </w:pPr>
      <w:r>
        <w:t>rm -rf $TARGET_DIR/snapshot</w:t>
      </w:r>
    </w:p>
    <w:p>
      <w:pPr>
        <w:pStyle w:val="2"/>
        <w:rPr>
          <w:sz w:val="45"/>
        </w:rPr>
      </w:pPr>
    </w:p>
    <w:p>
      <w:pPr>
        <w:pStyle w:val="2"/>
        <w:ind w:left="627"/>
      </w:pPr>
      <w:r>
        <w:t>cd $TARGET_DIR/$YEAR/$MONTH/$DAY ;tar -g</w:t>
      </w:r>
    </w:p>
    <w:p>
      <w:pPr>
        <w:pStyle w:val="2"/>
        <w:spacing w:before="11"/>
        <w:rPr>
          <w:sz w:val="44"/>
        </w:rPr>
      </w:pPr>
    </w:p>
    <w:p>
      <w:pPr>
        <w:pStyle w:val="2"/>
        <w:ind w:left="160"/>
      </w:pPr>
      <w:r>
        <w:t>$TARGET_DIR/snapshot -czvf $FILES ${SOURCE_DIR[@]}</w:t>
      </w:r>
    </w:p>
    <w:p>
      <w:pPr>
        <w:spacing w:after="0"/>
        <w:sectPr>
          <w:pgSz w:w="19120" w:h="27060"/>
          <w:pgMar w:top="2400" w:right="1760" w:bottom="280" w:left="2720" w:header="720" w:footer="720" w:gutter="0"/>
        </w:sectPr>
      </w:pPr>
    </w:p>
    <w:p>
      <w:pPr>
        <w:pStyle w:val="2"/>
        <w:spacing w:before="4"/>
        <w:rPr>
          <w:sz w:val="10"/>
        </w:rPr>
      </w:pPr>
    </w:p>
    <w:p>
      <w:pPr>
        <w:pStyle w:val="2"/>
        <w:spacing w:before="87"/>
        <w:ind w:left="627"/>
      </w:pPr>
      <w:r>
        <w:drawing>
          <wp:anchor distT="0" distB="0" distL="0" distR="0" simplePos="0" relativeHeight="268407808" behindDoc="1" locked="0" layoutInCell="1" allowOverlap="1">
            <wp:simplePos x="0" y="0"/>
            <wp:positionH relativeFrom="page">
              <wp:posOffset>1811020</wp:posOffset>
            </wp:positionH>
            <wp:positionV relativeFrom="paragraph">
              <wp:posOffset>-72390</wp:posOffset>
            </wp:positionV>
            <wp:extent cx="8499475" cy="13312775"/>
            <wp:effectExtent l="0" t="0" r="0" b="0"/>
            <wp:wrapNone/>
            <wp:docPr id="6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2.png"/>
                    <pic:cNvPicPr>
                      <a:picLocks noChangeAspect="1"/>
                    </pic:cNvPicPr>
                  </pic:nvPicPr>
                  <pic:blipFill>
                    <a:blip r:embed="rId15" cstate="print"/>
                    <a:stretch>
                      <a:fillRect/>
                    </a:stretch>
                  </pic:blipFill>
                  <pic:spPr>
                    <a:xfrm>
                      <a:off x="0" y="0"/>
                      <a:ext cx="8499333" cy="13312666"/>
                    </a:xfrm>
                    <a:prstGeom prst="rect">
                      <a:avLst/>
                    </a:prstGeom>
                  </pic:spPr>
                </pic:pic>
              </a:graphicData>
            </a:graphic>
          </wp:anchor>
        </w:drawing>
      </w:r>
      <w:r>
        <w:t>[ "$CODE" == "0" ]&amp;&amp;echo -e</w:t>
      </w:r>
    </w:p>
    <w:p>
      <w:pPr>
        <w:pStyle w:val="2"/>
        <w:spacing w:before="8"/>
        <w:rPr>
          <w:sz w:val="46"/>
        </w:rPr>
      </w:pPr>
    </w:p>
    <w:p>
      <w:pPr>
        <w:pStyle w:val="2"/>
        <w:tabs>
          <w:tab w:val="left" w:leader="hyphen" w:pos="6463"/>
        </w:tabs>
        <w:ind w:left="160"/>
      </w:pPr>
      <w:r>
        <w:t>"</w:t>
      </w:r>
      <w:r>
        <w:tab/>
      </w:r>
      <w:r>
        <w:t>\n\033[32mThes</w:t>
      </w:r>
    </w:p>
    <w:p>
      <w:pPr>
        <w:pStyle w:val="2"/>
        <w:spacing w:before="11"/>
        <w:rPr>
          <w:sz w:val="44"/>
        </w:rPr>
      </w:pPr>
    </w:p>
    <w:p>
      <w:pPr>
        <w:pStyle w:val="2"/>
        <w:spacing w:line="506" w:lineRule="auto"/>
        <w:ind w:left="160" w:right="3409"/>
      </w:pPr>
      <w:r>
        <w:t>e Full_Backup System Files Backup Successfully !\033[0m" fi</w:t>
      </w:r>
    </w:p>
    <w:p>
      <w:pPr>
        <w:pStyle w:val="2"/>
        <w:spacing w:line="465" w:lineRule="exact"/>
        <w:ind w:left="160"/>
      </w:pPr>
      <w:r>
        <w:t>}</w:t>
      </w:r>
    </w:p>
    <w:p>
      <w:pPr>
        <w:pStyle w:val="2"/>
        <w:spacing w:before="2"/>
        <w:rPr>
          <w:sz w:val="43"/>
        </w:rPr>
      </w:pPr>
    </w:p>
    <w:p>
      <w:pPr>
        <w:pStyle w:val="2"/>
        <w:spacing w:before="1" w:line="506" w:lineRule="auto"/>
        <w:ind w:left="160" w:right="4819"/>
      </w:pPr>
      <w:r>
        <w:t>#Perform incremental BACKUP Function Command Add_Backup()</w:t>
      </w:r>
    </w:p>
    <w:p>
      <w:pPr>
        <w:pStyle w:val="2"/>
        <w:spacing w:line="465" w:lineRule="exact"/>
        <w:ind w:left="160"/>
      </w:pPr>
      <w:r>
        <w:t>{</w:t>
      </w:r>
    </w:p>
    <w:p>
      <w:pPr>
        <w:pStyle w:val="2"/>
        <w:spacing w:before="7"/>
        <w:rPr>
          <w:sz w:val="46"/>
        </w:rPr>
      </w:pPr>
    </w:p>
    <w:p>
      <w:pPr>
        <w:pStyle w:val="2"/>
        <w:spacing w:before="1"/>
        <w:ind w:left="510"/>
      </w:pPr>
      <w:r>
        <w:t>if</w:t>
      </w:r>
    </w:p>
    <w:p>
      <w:pPr>
        <w:pStyle w:val="2"/>
        <w:spacing w:before="10"/>
        <w:rPr>
          <w:sz w:val="44"/>
        </w:rPr>
      </w:pPr>
    </w:p>
    <w:p>
      <w:pPr>
        <w:pStyle w:val="2"/>
        <w:spacing w:before="1"/>
        <w:ind w:left="1094"/>
      </w:pPr>
      <w:r>
        <w:t>[ $WEEK -ne "7" ];then</w:t>
      </w:r>
    </w:p>
    <w:p>
      <w:pPr>
        <w:pStyle w:val="2"/>
        <w:spacing w:before="2"/>
        <w:rPr>
          <w:sz w:val="43"/>
        </w:rPr>
      </w:pPr>
    </w:p>
    <w:p>
      <w:pPr>
        <w:pStyle w:val="2"/>
        <w:ind w:left="1094"/>
      </w:pPr>
      <w:r>
        <w:t>cd $TARGET_DIR/$YEAR/$MONTH/$DAY ;tar -g</w:t>
      </w:r>
    </w:p>
    <w:p>
      <w:pPr>
        <w:pStyle w:val="2"/>
        <w:spacing w:before="8"/>
        <w:rPr>
          <w:sz w:val="46"/>
        </w:rPr>
      </w:pPr>
    </w:p>
    <w:p>
      <w:pPr>
        <w:pStyle w:val="2"/>
        <w:spacing w:line="496" w:lineRule="auto"/>
        <w:ind w:left="1094" w:right="1159" w:hanging="935"/>
      </w:pPr>
      <w:r>
        <w:t>$TARGET_DIR/snapshot -czvf $A_NAME$FILES ${SOURCE_DIR[@]} [ "$CODE" == "0" ]&amp;&amp;echo -e</w:t>
      </w:r>
    </w:p>
    <w:p>
      <w:pPr>
        <w:pStyle w:val="2"/>
        <w:tabs>
          <w:tab w:val="left" w:leader="hyphen" w:pos="6044"/>
        </w:tabs>
        <w:spacing w:before="21"/>
        <w:ind w:left="160"/>
      </w:pPr>
      <w:r>
        <w:t>"</w:t>
      </w:r>
      <w:r>
        <w:tab/>
      </w:r>
      <w:r>
        <w:t>\n\033[32mThese</w:t>
      </w:r>
    </w:p>
    <w:p>
      <w:pPr>
        <w:pStyle w:val="2"/>
        <w:spacing w:before="11"/>
        <w:rPr>
          <w:sz w:val="44"/>
        </w:rPr>
      </w:pPr>
    </w:p>
    <w:p>
      <w:pPr>
        <w:pStyle w:val="2"/>
        <w:ind w:left="160"/>
      </w:pPr>
      <w:r>
        <w:t>Add_Backup System Files</w:t>
      </w:r>
    </w:p>
    <w:p>
      <w:pPr>
        <w:pStyle w:val="2"/>
        <w:spacing w:before="2"/>
        <w:rPr>
          <w:sz w:val="43"/>
        </w:rPr>
      </w:pPr>
    </w:p>
    <w:p>
      <w:pPr>
        <w:pStyle w:val="2"/>
        <w:spacing w:before="1" w:line="506" w:lineRule="auto"/>
        <w:ind w:left="160"/>
      </w:pPr>
      <w:r>
        <w:t>$TARGET_DIR/$YEAR/$MONTH/$DAY/${YEAR}_$A_NAME$FILES Backup Successfully !\033[0m"</w:t>
      </w:r>
    </w:p>
    <w:p>
      <w:pPr>
        <w:pStyle w:val="2"/>
        <w:spacing w:line="465" w:lineRule="exact"/>
        <w:ind w:left="510"/>
      </w:pPr>
      <w:r>
        <w:t>fi</w:t>
      </w:r>
    </w:p>
    <w:p>
      <w:pPr>
        <w:pStyle w:val="2"/>
        <w:spacing w:before="7"/>
        <w:rPr>
          <w:sz w:val="46"/>
        </w:rPr>
      </w:pPr>
    </w:p>
    <w:p>
      <w:pPr>
        <w:pStyle w:val="2"/>
        <w:spacing w:before="1"/>
        <w:ind w:left="160"/>
      </w:pPr>
      <w:r>
        <w:t>}</w:t>
      </w:r>
    </w:p>
    <w:p>
      <w:pPr>
        <w:pStyle w:val="2"/>
        <w:spacing w:before="11"/>
        <w:rPr>
          <w:sz w:val="44"/>
        </w:rPr>
      </w:pPr>
    </w:p>
    <w:p>
      <w:pPr>
        <w:pStyle w:val="2"/>
        <w:spacing w:line="496" w:lineRule="auto"/>
        <w:ind w:left="160" w:right="9650"/>
      </w:pPr>
      <w:r>
        <w:t>sleep 3 Full_Backup;Add_Backup</w:t>
      </w:r>
    </w:p>
    <w:p>
      <w:pPr>
        <w:spacing w:after="0" w:line="496" w:lineRule="auto"/>
        <w:sectPr>
          <w:pgSz w:w="19120" w:h="27060"/>
          <w:pgMar w:top="2400" w:right="1760" w:bottom="280" w:left="2720" w:header="720" w:footer="720" w:gutter="0"/>
        </w:sectPr>
      </w:pPr>
    </w:p>
    <w:p>
      <w:pPr>
        <w:pStyle w:val="6"/>
        <w:numPr>
          <w:ilvl w:val="0"/>
          <w:numId w:val="2"/>
        </w:numPr>
        <w:tabs>
          <w:tab w:val="left" w:pos="1519"/>
          <w:tab w:val="left" w:pos="1520"/>
          <w:tab w:val="left" w:pos="2739"/>
        </w:tabs>
        <w:spacing w:before="40" w:after="0" w:line="439" w:lineRule="auto"/>
        <w:ind w:left="160" w:right="6019" w:firstLine="0"/>
        <w:jc w:val="left"/>
        <w:rPr>
          <w:rFonts w:ascii="Arial" w:eastAsia="Arial"/>
          <w:sz w:val="42"/>
        </w:rPr>
      </w:pPr>
      <w:r>
        <w:drawing>
          <wp:anchor distT="0" distB="0" distL="0" distR="0" simplePos="0" relativeHeight="268407808" behindDoc="1" locked="0" layoutInCell="1" allowOverlap="1">
            <wp:simplePos x="0" y="0"/>
            <wp:positionH relativeFrom="page">
              <wp:posOffset>0</wp:posOffset>
            </wp:positionH>
            <wp:positionV relativeFrom="page">
              <wp:posOffset>45085</wp:posOffset>
            </wp:positionV>
            <wp:extent cx="12109450" cy="17138015"/>
            <wp:effectExtent l="0" t="0" r="0" b="0"/>
            <wp:wrapNone/>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rPr>
          <w:rFonts w:ascii="Arial" w:eastAsia="Arial"/>
          <w:sz w:val="42"/>
        </w:rPr>
        <w:t>Shell</w:t>
      </w:r>
      <w:r>
        <w:rPr>
          <w:rFonts w:ascii="Arial" w:eastAsia="Arial"/>
          <w:sz w:val="42"/>
        </w:rPr>
        <w:tab/>
      </w:r>
      <w:r>
        <w:rPr>
          <w:spacing w:val="-2"/>
          <w:sz w:val="42"/>
        </w:rPr>
        <w:t>编程之系统硬件信息数据库收集</w:t>
      </w:r>
      <w:r>
        <w:rPr>
          <w:sz w:val="42"/>
        </w:rPr>
        <w:t xml:space="preserve">首 先 我 们 创 建 数 据 库 表 ， 格 式 如 下 ： </w:t>
      </w:r>
      <w:r>
        <w:rPr>
          <w:rFonts w:ascii="Arial" w:eastAsia="Arial"/>
          <w:sz w:val="42"/>
        </w:rPr>
        <w:t>CREATE TABLE `audit_audit_system`</w:t>
      </w:r>
      <w:r>
        <w:rPr>
          <w:rFonts w:ascii="Arial" w:eastAsia="Arial"/>
          <w:spacing w:val="-2"/>
          <w:sz w:val="42"/>
        </w:rPr>
        <w:t xml:space="preserve"> (</w:t>
      </w:r>
    </w:p>
    <w:p>
      <w:pPr>
        <w:pStyle w:val="2"/>
        <w:spacing w:before="132"/>
        <w:ind w:left="600"/>
      </w:pPr>
      <w:r>
        <w:t>`id` int(11) NOT NULL AUTO_INCREMENT,</w:t>
      </w:r>
    </w:p>
    <w:p>
      <w:pPr>
        <w:pStyle w:val="2"/>
        <w:rPr>
          <w:sz w:val="45"/>
        </w:rPr>
      </w:pPr>
    </w:p>
    <w:p>
      <w:pPr>
        <w:pStyle w:val="2"/>
        <w:ind w:left="600"/>
      </w:pPr>
      <w:r>
        <w:t>`ip_info` varchar(50) NOT NULL,</w:t>
      </w:r>
    </w:p>
    <w:p>
      <w:pPr>
        <w:pStyle w:val="2"/>
        <w:spacing w:before="8"/>
        <w:rPr>
          <w:sz w:val="46"/>
        </w:rPr>
      </w:pPr>
    </w:p>
    <w:p>
      <w:pPr>
        <w:pStyle w:val="2"/>
        <w:ind w:left="600"/>
      </w:pPr>
      <w:r>
        <w:t>`serv_info` varchar(50) NOT NULL,</w:t>
      </w:r>
    </w:p>
    <w:p>
      <w:pPr>
        <w:pStyle w:val="2"/>
        <w:spacing w:before="2"/>
        <w:rPr>
          <w:sz w:val="43"/>
        </w:rPr>
      </w:pPr>
    </w:p>
    <w:p>
      <w:pPr>
        <w:pStyle w:val="2"/>
        <w:spacing w:before="1"/>
        <w:ind w:left="600"/>
      </w:pPr>
      <w:r>
        <w:t>`cpu_info` varchar(50) NOT NULL,</w:t>
      </w:r>
    </w:p>
    <w:p>
      <w:pPr>
        <w:pStyle w:val="2"/>
        <w:spacing w:before="10"/>
        <w:rPr>
          <w:sz w:val="44"/>
        </w:rPr>
      </w:pPr>
    </w:p>
    <w:p>
      <w:pPr>
        <w:pStyle w:val="2"/>
        <w:spacing w:before="1"/>
        <w:ind w:left="600"/>
      </w:pPr>
      <w:r>
        <w:t>`disk_info` varchar(50) NOT NULL,</w:t>
      </w:r>
    </w:p>
    <w:p>
      <w:pPr>
        <w:pStyle w:val="2"/>
        <w:spacing w:before="7"/>
        <w:rPr>
          <w:sz w:val="46"/>
        </w:rPr>
      </w:pPr>
    </w:p>
    <w:p>
      <w:pPr>
        <w:pStyle w:val="2"/>
        <w:spacing w:before="1"/>
        <w:ind w:left="600"/>
      </w:pPr>
      <w:r>
        <w:t>`mem_info` varchar(50) NOT NULL,</w:t>
      </w:r>
    </w:p>
    <w:p>
      <w:pPr>
        <w:pStyle w:val="2"/>
        <w:spacing w:before="11"/>
        <w:rPr>
          <w:sz w:val="44"/>
        </w:rPr>
      </w:pPr>
    </w:p>
    <w:p>
      <w:pPr>
        <w:pStyle w:val="2"/>
        <w:ind w:left="600"/>
      </w:pPr>
      <w:r>
        <w:t>`load_info` varchar(50) NOT NULL,</w:t>
      </w:r>
    </w:p>
    <w:p>
      <w:pPr>
        <w:pStyle w:val="2"/>
        <w:spacing w:before="8"/>
        <w:rPr>
          <w:sz w:val="46"/>
        </w:rPr>
      </w:pPr>
    </w:p>
    <w:p>
      <w:pPr>
        <w:pStyle w:val="2"/>
        <w:spacing w:line="487" w:lineRule="auto"/>
        <w:ind w:left="600" w:right="7321"/>
      </w:pPr>
      <w:r>
        <w:t>`mark_info` varchar(50) NOT NULL, PRIMARY KEY (`id`),</w:t>
      </w:r>
    </w:p>
    <w:p>
      <w:pPr>
        <w:pStyle w:val="2"/>
        <w:spacing w:before="19" w:line="506" w:lineRule="auto"/>
        <w:ind w:left="600" w:right="7414"/>
      </w:pPr>
      <w:r>
        <w:t>UNIQUE KEY `ip_info` (`ip_info`), UNIQUE KEY `ip_info_2` (`ip_info`)</w:t>
      </w:r>
    </w:p>
    <w:p>
      <w:pPr>
        <w:pStyle w:val="2"/>
        <w:spacing w:line="465" w:lineRule="exact"/>
        <w:ind w:left="600"/>
      </w:pPr>
      <w:r>
        <w:t>);</w:t>
      </w:r>
    </w:p>
    <w:p>
      <w:pPr>
        <w:pStyle w:val="2"/>
        <w:spacing w:before="8"/>
      </w:pPr>
    </w:p>
    <w:p>
      <w:pPr>
        <w:pStyle w:val="2"/>
        <w:ind w:left="160"/>
        <w:rPr>
          <w:rFonts w:hint="eastAsia" w:ascii="PMingLiU" w:eastAsia="PMingLiU"/>
        </w:rPr>
      </w:pPr>
      <w:r>
        <w:rPr>
          <w:rFonts w:hint="eastAsia" w:ascii="PMingLiU" w:eastAsia="PMingLiU"/>
        </w:rPr>
        <w:t>然后编写脚本如下：</w:t>
      </w:r>
    </w:p>
    <w:p>
      <w:pPr>
        <w:pStyle w:val="2"/>
        <w:spacing w:before="5"/>
        <w:rPr>
          <w:rFonts w:ascii="PMingLiU"/>
          <w:sz w:val="31"/>
        </w:rPr>
      </w:pPr>
    </w:p>
    <w:p>
      <w:pPr>
        <w:pStyle w:val="2"/>
        <w:ind w:left="160"/>
      </w:pPr>
      <w:r>
        <w:t>#!/bin/sh</w:t>
      </w:r>
    </w:p>
    <w:p>
      <w:pPr>
        <w:pStyle w:val="2"/>
        <w:rPr>
          <w:sz w:val="45"/>
        </w:rPr>
      </w:pPr>
    </w:p>
    <w:p>
      <w:pPr>
        <w:pStyle w:val="2"/>
        <w:spacing w:line="504" w:lineRule="auto"/>
        <w:ind w:left="160" w:right="9258"/>
      </w:pPr>
      <w:r>
        <w:t>#auto get system info #author wugk 2014-08-29 echo -e "\033[34m \033[1m" cat &lt;&lt;EOF</w:t>
      </w:r>
    </w:p>
    <w:p>
      <w:pPr>
        <w:spacing w:after="0" w:line="504" w:lineRule="auto"/>
        <w:sectPr>
          <w:pgSz w:w="19120" w:h="27060"/>
          <w:pgMar w:top="2540" w:right="1760" w:bottom="280" w:left="2720" w:header="720" w:footer="720" w:gutter="0"/>
        </w:sectPr>
      </w:pPr>
    </w:p>
    <w:p>
      <w:pPr>
        <w:pStyle w:val="2"/>
        <w:spacing w:before="66"/>
        <w:ind w:left="160"/>
      </w:pPr>
      <w:r>
        <w:drawing>
          <wp:anchor distT="0" distB="0" distL="0" distR="0" simplePos="0" relativeHeight="268407808" behindDoc="1" locked="0" layoutInCell="1" allowOverlap="1">
            <wp:simplePos x="0" y="0"/>
            <wp:positionH relativeFrom="page">
              <wp:posOffset>0</wp:posOffset>
            </wp:positionH>
            <wp:positionV relativeFrom="page">
              <wp:posOffset>45085</wp:posOffset>
            </wp:positionV>
            <wp:extent cx="12109450" cy="17138015"/>
            <wp:effectExtent l="0" t="0" r="0" b="0"/>
            <wp:wrapNone/>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t>++++++++++++++++++++++++++++++++++++++++++++++</w:t>
      </w:r>
    </w:p>
    <w:p>
      <w:pPr>
        <w:pStyle w:val="2"/>
        <w:spacing w:before="8"/>
        <w:rPr>
          <w:sz w:val="46"/>
        </w:rPr>
      </w:pPr>
    </w:p>
    <w:p>
      <w:pPr>
        <w:pStyle w:val="2"/>
        <w:ind w:left="160"/>
      </w:pPr>
      <w:r>
        <w:t>++++++++Welcome to use system Collect+++++++++</w:t>
      </w:r>
    </w:p>
    <w:p>
      <w:pPr>
        <w:pStyle w:val="2"/>
        <w:spacing w:before="11"/>
        <w:rPr>
          <w:sz w:val="44"/>
        </w:rPr>
      </w:pPr>
    </w:p>
    <w:p>
      <w:pPr>
        <w:pStyle w:val="2"/>
        <w:spacing w:line="487" w:lineRule="auto"/>
        <w:ind w:left="160" w:right="3177"/>
      </w:pPr>
      <w:r>
        <w:t>++++++++++++++++++++++++++++++++++++++++++++++ EOF</w:t>
      </w:r>
    </w:p>
    <w:p>
      <w:pPr>
        <w:pStyle w:val="2"/>
        <w:spacing w:before="39" w:line="496" w:lineRule="auto"/>
        <w:ind w:left="160" w:right="1624"/>
      </w:pPr>
      <w:r>
        <w:t>ip_info=`ifconfig |grep "Bcast"|tail -1 |awk '{print $2}'|cut -d: -f 2` cpu_info1=`cat /proc/cpuinfo |grep 'model name'|tail -1 |awk -F: '{print</w:t>
      </w:r>
    </w:p>
    <w:p>
      <w:pPr>
        <w:pStyle w:val="2"/>
        <w:spacing w:before="21"/>
        <w:ind w:left="160"/>
      </w:pPr>
      <w:r>
        <w:t>$2}'|sed 's/^ //g'|awk '{print $1,$3,$4,$NF}'`</w:t>
      </w:r>
    </w:p>
    <w:p>
      <w:pPr>
        <w:pStyle w:val="2"/>
        <w:spacing w:before="11"/>
        <w:rPr>
          <w:sz w:val="44"/>
        </w:rPr>
      </w:pPr>
    </w:p>
    <w:p>
      <w:pPr>
        <w:pStyle w:val="2"/>
        <w:spacing w:line="487" w:lineRule="auto"/>
        <w:ind w:left="160" w:right="2321"/>
      </w:pPr>
      <w:r>
        <w:t>cpu_info2=`cat /proc/cpuinfo |grep "physical id"|sort |uniq -c|wc -l` serv_info=`hostname |tail -1`</w:t>
      </w:r>
    </w:p>
    <w:p>
      <w:pPr>
        <w:pStyle w:val="2"/>
        <w:spacing w:before="39"/>
        <w:ind w:left="160"/>
      </w:pPr>
      <w:r>
        <w:t>disk_info=`fdisk -l|grep "Disk"|grep -v "identifier"|awk '{print</w:t>
      </w:r>
    </w:p>
    <w:p>
      <w:pPr>
        <w:pStyle w:val="2"/>
        <w:spacing w:before="11"/>
        <w:rPr>
          <w:sz w:val="44"/>
        </w:rPr>
      </w:pPr>
    </w:p>
    <w:p>
      <w:pPr>
        <w:pStyle w:val="2"/>
        <w:ind w:left="160"/>
      </w:pPr>
      <w:r>
        <w:t>$2,$3,$4}'|sed 's/,//g'`</w:t>
      </w:r>
    </w:p>
    <w:p>
      <w:pPr>
        <w:pStyle w:val="2"/>
        <w:spacing w:before="8"/>
        <w:rPr>
          <w:sz w:val="46"/>
        </w:rPr>
      </w:pPr>
    </w:p>
    <w:p>
      <w:pPr>
        <w:pStyle w:val="2"/>
        <w:spacing w:line="501" w:lineRule="auto"/>
        <w:ind w:left="160" w:right="1985"/>
      </w:pPr>
      <w:r>
        <w:t>mem_info=`free -m |grep "Mem"|awk '{print "Total",$1,$2"M"}'` load_info=`uptime |awk '{print "Current Load: "$(NF-2)}'|sed 's/\,//g'` mark_info='BeiJing_IDC'</w:t>
      </w:r>
    </w:p>
    <w:p>
      <w:pPr>
        <w:pStyle w:val="2"/>
        <w:rPr>
          <w:sz w:val="46"/>
        </w:rPr>
      </w:pPr>
    </w:p>
    <w:p>
      <w:pPr>
        <w:pStyle w:val="2"/>
        <w:spacing w:before="6"/>
        <w:rPr>
          <w:sz w:val="38"/>
        </w:rPr>
      </w:pPr>
    </w:p>
    <w:p>
      <w:pPr>
        <w:pStyle w:val="2"/>
        <w:tabs>
          <w:tab w:val="left" w:leader="hyphen" w:pos="9592"/>
        </w:tabs>
        <w:ind w:left="160"/>
      </w:pPr>
      <w:r>
        <w:t>echo</w:t>
      </w:r>
      <w:r>
        <w:rPr>
          <w:spacing w:val="-2"/>
        </w:rPr>
        <w:t xml:space="preserve"> </w:t>
      </w:r>
      <w:r>
        <w:t>-e</w:t>
      </w:r>
      <w:r>
        <w:rPr>
          <w:spacing w:val="-1"/>
        </w:rPr>
        <w:t xml:space="preserve"> </w:t>
      </w:r>
      <w:r>
        <w:t>"\033[32m</w:t>
      </w:r>
      <w:r>
        <w:tab/>
      </w:r>
      <w:r>
        <w:t>\033[1m"</w:t>
      </w:r>
    </w:p>
    <w:p>
      <w:pPr>
        <w:pStyle w:val="2"/>
        <w:spacing w:before="8"/>
        <w:rPr>
          <w:sz w:val="46"/>
        </w:rPr>
      </w:pPr>
    </w:p>
    <w:p>
      <w:pPr>
        <w:pStyle w:val="2"/>
        <w:spacing w:line="496" w:lineRule="auto"/>
        <w:ind w:left="160" w:right="9019"/>
      </w:pPr>
      <w:r>
        <w:t>echo IPADDR:${ip_info} echo</w:t>
      </w:r>
      <w:r>
        <w:rPr>
          <w:spacing w:val="-20"/>
        </w:rPr>
        <w:t xml:space="preserve"> </w:t>
      </w:r>
      <w:r>
        <w:t>HOSTNAME:$serv_info</w:t>
      </w:r>
    </w:p>
    <w:p>
      <w:pPr>
        <w:pStyle w:val="2"/>
        <w:spacing w:before="21" w:line="487" w:lineRule="auto"/>
        <w:ind w:left="160" w:right="5399"/>
      </w:pPr>
      <w:r>
        <w:t>echo CPU_INFO:${cpu_info1} X${cpu_info2} echo DISK_INFO:$disk_info</w:t>
      </w:r>
    </w:p>
    <w:p>
      <w:pPr>
        <w:pStyle w:val="2"/>
        <w:spacing w:before="19" w:line="506" w:lineRule="auto"/>
        <w:ind w:left="160" w:right="8926"/>
      </w:pPr>
      <w:r>
        <w:t>echo MEM_INFO:$mem_info echo LOAD_INFO:$load_info</w:t>
      </w:r>
    </w:p>
    <w:p>
      <w:pPr>
        <w:spacing w:after="0" w:line="506" w:lineRule="auto"/>
        <w:sectPr>
          <w:pgSz w:w="19120" w:h="27060"/>
          <w:pgMar w:top="2560" w:right="1760" w:bottom="280" w:left="2720" w:header="720" w:footer="720" w:gutter="0"/>
        </w:sectPr>
      </w:pPr>
    </w:p>
    <w:p>
      <w:pPr>
        <w:pStyle w:val="2"/>
        <w:tabs>
          <w:tab w:val="left" w:leader="hyphen" w:pos="9592"/>
        </w:tabs>
        <w:spacing w:before="66"/>
        <w:ind w:left="160"/>
      </w:pPr>
      <w:r>
        <w:drawing>
          <wp:anchor distT="0" distB="0" distL="0" distR="0" simplePos="0" relativeHeight="268407808" behindDoc="1" locked="0" layoutInCell="1" allowOverlap="1">
            <wp:simplePos x="0" y="0"/>
            <wp:positionH relativeFrom="page">
              <wp:posOffset>0</wp:posOffset>
            </wp:positionH>
            <wp:positionV relativeFrom="page">
              <wp:posOffset>45085</wp:posOffset>
            </wp:positionV>
            <wp:extent cx="12109450" cy="17138015"/>
            <wp:effectExtent l="0" t="0" r="0" b="0"/>
            <wp:wrapNone/>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t>echo</w:t>
      </w:r>
      <w:r>
        <w:rPr>
          <w:spacing w:val="-2"/>
        </w:rPr>
        <w:t xml:space="preserve"> </w:t>
      </w:r>
      <w:r>
        <w:t>-e</w:t>
      </w:r>
      <w:r>
        <w:rPr>
          <w:spacing w:val="-1"/>
        </w:rPr>
        <w:t xml:space="preserve"> </w:t>
      </w:r>
      <w:r>
        <w:t>"\033[32m</w:t>
      </w:r>
      <w:r>
        <w:tab/>
      </w:r>
      <w:r>
        <w:t>\033[0m"</w:t>
      </w:r>
    </w:p>
    <w:p>
      <w:pPr>
        <w:pStyle w:val="2"/>
        <w:rPr>
          <w:sz w:val="46"/>
        </w:rPr>
      </w:pPr>
    </w:p>
    <w:p>
      <w:pPr>
        <w:pStyle w:val="2"/>
        <w:rPr>
          <w:sz w:val="46"/>
        </w:rPr>
      </w:pPr>
    </w:p>
    <w:p>
      <w:pPr>
        <w:pStyle w:val="2"/>
        <w:spacing w:before="7"/>
        <w:rPr>
          <w:sz w:val="41"/>
        </w:rPr>
      </w:pPr>
    </w:p>
    <w:p>
      <w:pPr>
        <w:pStyle w:val="2"/>
        <w:ind w:left="160"/>
      </w:pPr>
      <w:r>
        <w:t>echo -e -n "\033[36mYou want to write the data to the databases?</w:t>
      </w:r>
    </w:p>
    <w:p>
      <w:pPr>
        <w:pStyle w:val="2"/>
        <w:spacing w:before="3"/>
        <w:rPr>
          <w:sz w:val="43"/>
        </w:rPr>
      </w:pPr>
    </w:p>
    <w:p>
      <w:pPr>
        <w:pStyle w:val="2"/>
        <w:ind w:left="160"/>
      </w:pPr>
      <w:r>
        <w:t>\033[1m" ;read ensure</w:t>
      </w:r>
    </w:p>
    <w:p>
      <w:pPr>
        <w:pStyle w:val="2"/>
        <w:rPr>
          <w:sz w:val="46"/>
        </w:rPr>
      </w:pPr>
    </w:p>
    <w:p>
      <w:pPr>
        <w:pStyle w:val="2"/>
        <w:rPr>
          <w:sz w:val="46"/>
        </w:rPr>
      </w:pPr>
    </w:p>
    <w:p>
      <w:pPr>
        <w:pStyle w:val="2"/>
        <w:spacing w:before="7"/>
        <w:rPr>
          <w:sz w:val="41"/>
        </w:rPr>
      </w:pPr>
    </w:p>
    <w:p>
      <w:pPr>
        <w:pStyle w:val="2"/>
        <w:tabs>
          <w:tab w:val="left" w:pos="2219"/>
        </w:tabs>
        <w:spacing w:before="1" w:line="506" w:lineRule="auto"/>
        <w:ind w:left="160" w:right="2006"/>
      </w:pPr>
      <w:r>
        <w:t>if</w:t>
      </w:r>
      <w:r>
        <w:tab/>
      </w:r>
      <w:r>
        <w:t xml:space="preserve">[ "$ensure" == "yes" -o "$ensure" == "y" -o "$ensure" </w:t>
      </w:r>
      <w:r>
        <w:rPr>
          <w:spacing w:val="-8"/>
        </w:rPr>
        <w:t xml:space="preserve">== </w:t>
      </w:r>
      <w:r>
        <w:t>"Y" ];then</w:t>
      </w:r>
    </w:p>
    <w:p>
      <w:pPr>
        <w:pStyle w:val="2"/>
        <w:tabs>
          <w:tab w:val="left" w:leader="hyphen" w:pos="9550"/>
        </w:tabs>
        <w:spacing w:line="465" w:lineRule="exact"/>
        <w:ind w:left="2220"/>
      </w:pPr>
      <w:r>
        <w:t>echo</w:t>
      </w:r>
      <w:r>
        <w:rPr>
          <w:spacing w:val="-2"/>
        </w:rPr>
        <w:t xml:space="preserve"> </w:t>
      </w:r>
      <w:r>
        <w:t>"</w:t>
      </w:r>
      <w:r>
        <w:tab/>
      </w:r>
      <w:r>
        <w:t>"</w:t>
      </w:r>
    </w:p>
    <w:p>
      <w:pPr>
        <w:pStyle w:val="2"/>
        <w:spacing w:before="2"/>
        <w:rPr>
          <w:sz w:val="43"/>
        </w:rPr>
      </w:pPr>
    </w:p>
    <w:p>
      <w:pPr>
        <w:pStyle w:val="2"/>
        <w:tabs>
          <w:tab w:val="left" w:pos="3999"/>
        </w:tabs>
        <w:spacing w:line="504" w:lineRule="auto"/>
        <w:ind w:left="160" w:right="1981" w:firstLine="2060"/>
      </w:pPr>
      <w:r>
        <w:t>echo</w:t>
      </w:r>
      <w:r>
        <w:rPr>
          <w:spacing w:val="-2"/>
        </w:rPr>
        <w:t xml:space="preserve"> </w:t>
      </w:r>
      <w:r>
        <w:t>-e</w:t>
      </w:r>
      <w:r>
        <w:tab/>
      </w:r>
      <w:r>
        <w:t xml:space="preserve">'\033[31mmysql -uaudit -p123456 -D audit -e </w:t>
      </w:r>
      <w:r>
        <w:rPr>
          <w:spacing w:val="-4"/>
        </w:rPr>
        <w:t xml:space="preserve">''' </w:t>
      </w:r>
      <w:r>
        <w:t>"insert into audit_audit_system values('','${ip_info}','$serv_info','${cpu_info1} X${cpu_info2}','$disk_info','$mem_info','$load_info','$mark_info')" '''</w:t>
      </w:r>
    </w:p>
    <w:p>
      <w:pPr>
        <w:pStyle w:val="2"/>
        <w:spacing w:line="466" w:lineRule="exact"/>
        <w:ind w:left="160"/>
      </w:pPr>
      <w:r>
        <w:t>\033[0m '</w:t>
      </w:r>
    </w:p>
    <w:p>
      <w:pPr>
        <w:pStyle w:val="2"/>
        <w:spacing w:before="8"/>
        <w:rPr>
          <w:sz w:val="46"/>
        </w:rPr>
      </w:pPr>
    </w:p>
    <w:p>
      <w:pPr>
        <w:pStyle w:val="2"/>
        <w:ind w:left="160"/>
      </w:pPr>
      <w:r>
        <w:t>else</w:t>
      </w:r>
    </w:p>
    <w:p>
      <w:pPr>
        <w:pStyle w:val="2"/>
        <w:spacing w:before="3"/>
        <w:rPr>
          <w:sz w:val="43"/>
        </w:rPr>
      </w:pPr>
    </w:p>
    <w:p>
      <w:pPr>
        <w:pStyle w:val="2"/>
        <w:tabs>
          <w:tab w:val="left" w:leader="dot" w:pos="5612"/>
        </w:tabs>
        <w:ind w:left="2220"/>
      </w:pPr>
      <w:r>
        <w:t>echo</w:t>
      </w:r>
      <w:r>
        <w:rPr>
          <w:spacing w:val="-3"/>
        </w:rPr>
        <w:t xml:space="preserve"> </w:t>
      </w:r>
      <w:r>
        <w:t>"wait</w:t>
      </w:r>
      <w:r>
        <w:rPr>
          <w:spacing w:val="-2"/>
        </w:rPr>
        <w:t xml:space="preserve"> </w:t>
      </w:r>
      <w:r>
        <w:t>exit.</w:t>
      </w:r>
      <w:r>
        <w:tab/>
      </w:r>
      <w:r>
        <w:t>"</w:t>
      </w:r>
    </w:p>
    <w:p>
      <w:pPr>
        <w:pStyle w:val="2"/>
        <w:spacing w:before="11"/>
        <w:rPr>
          <w:sz w:val="44"/>
        </w:rPr>
      </w:pPr>
    </w:p>
    <w:p>
      <w:pPr>
        <w:pStyle w:val="2"/>
        <w:ind w:left="2220"/>
      </w:pPr>
      <w:r>
        <w:t>exit</w:t>
      </w:r>
    </w:p>
    <w:p>
      <w:pPr>
        <w:pStyle w:val="2"/>
        <w:rPr>
          <w:sz w:val="46"/>
        </w:rPr>
      </w:pPr>
    </w:p>
    <w:p>
      <w:pPr>
        <w:pStyle w:val="2"/>
        <w:rPr>
          <w:sz w:val="46"/>
        </w:rPr>
      </w:pPr>
    </w:p>
    <w:p>
      <w:pPr>
        <w:pStyle w:val="2"/>
        <w:spacing w:before="7"/>
        <w:rPr>
          <w:sz w:val="41"/>
        </w:rPr>
      </w:pPr>
    </w:p>
    <w:p>
      <w:pPr>
        <w:pStyle w:val="2"/>
        <w:spacing w:before="1"/>
        <w:ind w:left="160"/>
      </w:pPr>
      <w:r>
        <w:t>fi</w:t>
      </w:r>
    </w:p>
    <w:p>
      <w:pPr>
        <w:pStyle w:val="2"/>
        <w:spacing w:before="8"/>
      </w:pPr>
    </w:p>
    <w:p>
      <w:pPr>
        <w:pStyle w:val="2"/>
        <w:ind w:left="160"/>
        <w:rPr>
          <w:rFonts w:hint="eastAsia" w:ascii="PMingLiU" w:eastAsia="PMingLiU"/>
        </w:rPr>
      </w:pPr>
      <w:r>
        <w:rPr>
          <w:rFonts w:hint="eastAsia" w:ascii="PMingLiU" w:eastAsia="PMingLiU"/>
        </w:rPr>
        <w:t>读取数据库信息：</w:t>
      </w:r>
    </w:p>
    <w:p>
      <w:pPr>
        <w:pStyle w:val="2"/>
        <w:spacing w:before="5"/>
        <w:rPr>
          <w:rFonts w:ascii="PMingLiU"/>
          <w:sz w:val="31"/>
        </w:rPr>
      </w:pPr>
    </w:p>
    <w:p>
      <w:pPr>
        <w:pStyle w:val="2"/>
        <w:spacing w:line="496" w:lineRule="auto"/>
        <w:ind w:left="160" w:right="997"/>
      </w:pPr>
      <w:r>
        <w:t>mysql -uroot -p123 -e 'use wugk1 ;select * from</w:t>
      </w:r>
      <w:r>
        <w:rPr>
          <w:spacing w:val="-30"/>
        </w:rPr>
        <w:t xml:space="preserve"> </w:t>
      </w:r>
      <w:r>
        <w:t>audit_audit_system;'|sed 's/-//g'|grep -v "id"</w:t>
      </w:r>
    </w:p>
    <w:p>
      <w:pPr>
        <w:pStyle w:val="2"/>
        <w:tabs>
          <w:tab w:val="left" w:pos="7039"/>
        </w:tabs>
        <w:spacing w:line="562" w:lineRule="exact"/>
        <w:ind w:left="160"/>
        <w:rPr>
          <w:rFonts w:hint="eastAsia" w:ascii="PMingLiU" w:eastAsia="PMingLiU"/>
        </w:rPr>
      </w:pPr>
      <w:r>
        <w:rPr>
          <w:rFonts w:hint="eastAsia" w:ascii="PMingLiU" w:eastAsia="PMingLiU"/>
        </w:rPr>
        <w:t>这样，我们可以把数据库的内容在</w:t>
      </w:r>
      <w:r>
        <w:rPr>
          <w:rFonts w:hint="eastAsia" w:ascii="PMingLiU" w:eastAsia="PMingLiU"/>
        </w:rPr>
        <w:tab/>
      </w:r>
      <w:r>
        <w:t>shell</w:t>
      </w:r>
      <w:r>
        <w:rPr>
          <w:spacing w:val="-21"/>
        </w:rPr>
        <w:t xml:space="preserve"> </w:t>
      </w:r>
      <w:r>
        <w:rPr>
          <w:rFonts w:hint="eastAsia" w:ascii="PMingLiU" w:eastAsia="PMingLiU"/>
        </w:rPr>
        <w:t>脚本里面调用出来。</w:t>
      </w:r>
    </w:p>
    <w:p>
      <w:pPr>
        <w:spacing w:after="0" w:line="562" w:lineRule="exact"/>
        <w:rPr>
          <w:rFonts w:hint="eastAsia" w:ascii="PMingLiU" w:eastAsia="PMingLiU"/>
        </w:rPr>
        <w:sectPr>
          <w:pgSz w:w="19120" w:h="27060"/>
          <w:pgMar w:top="2560" w:right="1760" w:bottom="280" w:left="2720" w:header="720" w:footer="720" w:gutter="0"/>
        </w:sectPr>
      </w:pPr>
    </w:p>
    <w:p>
      <w:pPr>
        <w:pStyle w:val="6"/>
        <w:numPr>
          <w:ilvl w:val="0"/>
          <w:numId w:val="2"/>
        </w:numPr>
        <w:tabs>
          <w:tab w:val="left" w:pos="1519"/>
          <w:tab w:val="left" w:pos="1520"/>
          <w:tab w:val="left" w:pos="2739"/>
        </w:tabs>
        <w:spacing w:before="40" w:after="0" w:line="240" w:lineRule="auto"/>
        <w:ind w:left="1520" w:right="0" w:hanging="1360"/>
        <w:jc w:val="left"/>
        <w:rPr>
          <w:sz w:val="42"/>
        </w:rPr>
      </w:pPr>
      <w:r>
        <w:drawing>
          <wp:anchor distT="0" distB="0" distL="0" distR="0" simplePos="0" relativeHeight="268407808" behindDoc="1" locked="0" layoutInCell="1" allowOverlap="1">
            <wp:simplePos x="0" y="0"/>
            <wp:positionH relativeFrom="page">
              <wp:posOffset>0</wp:posOffset>
            </wp:positionH>
            <wp:positionV relativeFrom="page">
              <wp:posOffset>45085</wp:posOffset>
            </wp:positionV>
            <wp:extent cx="12109450" cy="17138015"/>
            <wp:effectExtent l="0" t="0" r="0" b="0"/>
            <wp:wrapNone/>
            <wp:docPr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png"/>
                    <pic:cNvPicPr>
                      <a:picLocks noChangeAspect="1"/>
                    </pic:cNvPicPr>
                  </pic:nvPicPr>
                  <pic:blipFill>
                    <a:blip r:embed="rId4" cstate="print"/>
                    <a:stretch>
                      <a:fillRect/>
                    </a:stretch>
                  </pic:blipFill>
                  <pic:spPr>
                    <a:xfrm>
                      <a:off x="0" y="0"/>
                      <a:ext cx="12109333" cy="17137999"/>
                    </a:xfrm>
                    <a:prstGeom prst="rect">
                      <a:avLst/>
                    </a:prstGeom>
                  </pic:spPr>
                </pic:pic>
              </a:graphicData>
            </a:graphic>
          </wp:anchor>
        </w:drawing>
      </w:r>
      <w:r>
        <w:rPr>
          <w:rFonts w:ascii="Arial" w:eastAsia="Arial"/>
          <w:sz w:val="42"/>
        </w:rPr>
        <w:t>Shell</w:t>
      </w:r>
      <w:r>
        <w:rPr>
          <w:rFonts w:ascii="Arial" w:eastAsia="Arial"/>
          <w:sz w:val="42"/>
        </w:rPr>
        <w:tab/>
      </w:r>
      <w:r>
        <w:rPr>
          <w:sz w:val="42"/>
        </w:rPr>
        <w:t>编程之磁盘报警高级脚本</w:t>
      </w:r>
    </w:p>
    <w:p>
      <w:pPr>
        <w:pStyle w:val="2"/>
        <w:spacing w:before="7"/>
        <w:rPr>
          <w:rFonts w:ascii="PMingLiU"/>
          <w:sz w:val="39"/>
        </w:rPr>
      </w:pPr>
    </w:p>
    <w:p>
      <w:pPr>
        <w:pStyle w:val="2"/>
        <w:tabs>
          <w:tab w:val="left" w:pos="1459"/>
          <w:tab w:val="left" w:pos="1739"/>
          <w:tab w:val="left" w:pos="2239"/>
          <w:tab w:val="left" w:pos="2439"/>
          <w:tab w:val="left" w:pos="4879"/>
          <w:tab w:val="left" w:pos="5399"/>
          <w:tab w:val="left" w:pos="7899"/>
          <w:tab w:val="left" w:pos="8499"/>
          <w:tab w:val="left" w:pos="11019"/>
          <w:tab w:val="left" w:pos="11559"/>
        </w:tabs>
        <w:spacing w:line="391" w:lineRule="auto"/>
        <w:ind w:left="160" w:right="1399"/>
        <w:rPr>
          <w:rFonts w:hint="eastAsia" w:ascii="PMingLiU" w:hAnsi="PMingLiU" w:eastAsia="PMingLiU"/>
        </w:rPr>
      </w:pPr>
      <w:r>
        <w:t>Mail</w:t>
      </w:r>
      <w:r>
        <w:tab/>
      </w:r>
      <w:r>
        <w:t>-s</w:t>
      </w:r>
      <w:r>
        <w:tab/>
      </w:r>
      <w:r>
        <w:rPr>
          <w:rFonts w:hint="eastAsia" w:ascii="PMingLiU" w:hAnsi="PMingLiU" w:eastAsia="PMingLiU"/>
          <w:spacing w:val="-220"/>
        </w:rPr>
        <w:t>“</w:t>
      </w:r>
      <w:r>
        <w:rPr>
          <w:rFonts w:hint="eastAsia" w:ascii="PMingLiU" w:hAnsi="PMingLiU" w:eastAsia="PMingLiU"/>
        </w:rPr>
        <w:t>邮件主题</w:t>
      </w:r>
      <w:r>
        <w:rPr>
          <w:rFonts w:hint="eastAsia" w:ascii="PMingLiU" w:hAnsi="PMingLiU" w:eastAsia="PMingLiU"/>
          <w:spacing w:val="10"/>
        </w:rPr>
        <w:t xml:space="preserve"> </w:t>
      </w:r>
      <w:r>
        <w:rPr>
          <w:rFonts w:hint="eastAsia" w:ascii="PMingLiU" w:hAnsi="PMingLiU" w:eastAsia="PMingLiU"/>
        </w:rPr>
        <w:t>”</w:t>
      </w:r>
      <w:r>
        <w:rPr>
          <w:rFonts w:hint="eastAsia" w:ascii="PMingLiU" w:hAnsi="PMingLiU" w:eastAsia="PMingLiU"/>
        </w:rPr>
        <w:tab/>
      </w:r>
      <w:r>
        <w:rPr>
          <w:spacing w:val="20"/>
        </w:rPr>
        <w:t>-</w:t>
      </w:r>
      <w:r>
        <w:rPr>
          <w:spacing w:val="10"/>
        </w:rPr>
        <w:t>c</w:t>
      </w:r>
      <w:r>
        <w:rPr>
          <w:rFonts w:hint="eastAsia" w:ascii="PMingLiU" w:hAnsi="PMingLiU" w:eastAsia="PMingLiU"/>
          <w:spacing w:val="-240"/>
        </w:rPr>
        <w:t>”</w:t>
      </w:r>
      <w:r>
        <w:rPr>
          <w:rFonts w:hint="eastAsia" w:ascii="PMingLiU" w:hAnsi="PMingLiU" w:eastAsia="PMingLiU"/>
        </w:rPr>
        <w:t>抄送地址</w:t>
      </w:r>
      <w:r>
        <w:rPr>
          <w:rFonts w:hint="eastAsia" w:ascii="PMingLiU" w:hAnsi="PMingLiU" w:eastAsia="PMingLiU"/>
          <w:spacing w:val="10"/>
        </w:rPr>
        <w:t xml:space="preserve"> </w:t>
      </w:r>
      <w:r>
        <w:rPr>
          <w:rFonts w:hint="eastAsia" w:ascii="PMingLiU" w:hAnsi="PMingLiU" w:eastAsia="PMingLiU"/>
        </w:rPr>
        <w:t>”</w:t>
      </w:r>
      <w:r>
        <w:rPr>
          <w:rFonts w:hint="eastAsia" w:ascii="PMingLiU" w:hAnsi="PMingLiU" w:eastAsia="PMingLiU"/>
        </w:rPr>
        <w:tab/>
      </w:r>
      <w:r>
        <w:t>-b</w:t>
      </w:r>
      <w:r>
        <w:tab/>
      </w:r>
      <w:r>
        <w:rPr>
          <w:rFonts w:hint="eastAsia" w:ascii="PMingLiU" w:hAnsi="PMingLiU" w:eastAsia="PMingLiU"/>
          <w:spacing w:val="-340"/>
        </w:rPr>
        <w:t>“</w:t>
      </w:r>
      <w:r>
        <w:rPr>
          <w:rFonts w:hint="eastAsia" w:ascii="PMingLiU" w:hAnsi="PMingLiU" w:eastAsia="PMingLiU"/>
        </w:rPr>
        <w:t>密送地址</w:t>
      </w:r>
      <w:r>
        <w:rPr>
          <w:rFonts w:hint="eastAsia" w:ascii="PMingLiU" w:hAnsi="PMingLiU" w:eastAsia="PMingLiU"/>
          <w:spacing w:val="10"/>
        </w:rPr>
        <w:t xml:space="preserve"> </w:t>
      </w:r>
      <w:r>
        <w:rPr>
          <w:rFonts w:hint="eastAsia" w:ascii="PMingLiU" w:hAnsi="PMingLiU" w:eastAsia="PMingLiU"/>
        </w:rPr>
        <w:t>”</w:t>
      </w:r>
      <w:r>
        <w:rPr>
          <w:rFonts w:hint="eastAsia" w:ascii="PMingLiU" w:hAnsi="PMingLiU" w:eastAsia="PMingLiU"/>
        </w:rPr>
        <w:tab/>
      </w:r>
      <w:r>
        <w:t>-f</w:t>
      </w:r>
      <w:r>
        <w:tab/>
      </w:r>
      <w:r>
        <w:rPr>
          <w:rFonts w:hint="eastAsia" w:ascii="PMingLiU" w:hAnsi="PMingLiU" w:eastAsia="PMingLiU"/>
        </w:rPr>
        <w:t>发送人</w:t>
      </w:r>
      <w:r>
        <w:rPr>
          <w:rFonts w:hint="eastAsia" w:ascii="PMingLiU" w:hAnsi="PMingLiU" w:eastAsia="PMingLiU"/>
          <w:spacing w:val="-18"/>
        </w:rPr>
        <w:t>邮</w:t>
      </w:r>
      <w:r>
        <w:rPr>
          <w:rFonts w:hint="eastAsia" w:ascii="PMingLiU" w:hAnsi="PMingLiU" w:eastAsia="PMingLiU"/>
        </w:rPr>
        <w:t>件地址</w:t>
      </w:r>
      <w:r>
        <w:rPr>
          <w:rFonts w:hint="eastAsia" w:ascii="PMingLiU" w:hAnsi="PMingLiU" w:eastAsia="PMingLiU"/>
        </w:rPr>
        <w:tab/>
      </w:r>
      <w:r>
        <w:rPr>
          <w:rFonts w:hint="eastAsia" w:ascii="PMingLiU" w:hAnsi="PMingLiU" w:eastAsia="PMingLiU"/>
        </w:rPr>
        <w:tab/>
      </w:r>
      <w:r>
        <w:rPr>
          <w:rFonts w:hint="eastAsia" w:ascii="PMingLiU" w:hAnsi="PMingLiU" w:eastAsia="PMingLiU"/>
          <w:spacing w:val="-200"/>
        </w:rPr>
        <w:t>–</w:t>
      </w:r>
      <w:r>
        <w:t>F</w:t>
      </w:r>
      <w:r>
        <w:tab/>
      </w:r>
      <w:r>
        <w:tab/>
      </w:r>
      <w:r>
        <w:rPr>
          <w:rFonts w:hint="eastAsia" w:ascii="PMingLiU" w:hAnsi="PMingLiU" w:eastAsia="PMingLiU"/>
        </w:rPr>
        <w:t>发件人姓名</w:t>
      </w:r>
      <w:r>
        <w:rPr>
          <w:rFonts w:hint="eastAsia" w:ascii="PMingLiU" w:hAnsi="PMingLiU" w:eastAsia="PMingLiU"/>
        </w:rPr>
        <w:tab/>
      </w:r>
      <w:r>
        <w:rPr>
          <w:rFonts w:hint="eastAsia" w:ascii="PMingLiU" w:hAnsi="PMingLiU" w:eastAsia="PMingLiU"/>
          <w:w w:val="18"/>
        </w:rPr>
        <w:t xml:space="preserve"> </w:t>
      </w:r>
      <w:r>
        <w:t>&lt;</w:t>
      </w:r>
      <w:r>
        <w:tab/>
      </w:r>
      <w:r>
        <w:rPr>
          <w:rFonts w:hint="eastAsia" w:ascii="PMingLiU" w:hAnsi="PMingLiU" w:eastAsia="PMingLiU"/>
        </w:rPr>
        <w:t>要发送的邮件内容</w:t>
      </w:r>
    </w:p>
    <w:p>
      <w:pPr>
        <w:pStyle w:val="2"/>
        <w:rPr>
          <w:rFonts w:ascii="PMingLiU"/>
          <w:sz w:val="50"/>
        </w:rPr>
      </w:pPr>
    </w:p>
    <w:p>
      <w:pPr>
        <w:pStyle w:val="2"/>
        <w:spacing w:before="11"/>
        <w:rPr>
          <w:rFonts w:ascii="PMingLiU"/>
          <w:sz w:val="54"/>
        </w:rPr>
      </w:pPr>
    </w:p>
    <w:p>
      <w:pPr>
        <w:pStyle w:val="6"/>
        <w:numPr>
          <w:ilvl w:val="0"/>
          <w:numId w:val="2"/>
        </w:numPr>
        <w:tabs>
          <w:tab w:val="left" w:pos="1519"/>
          <w:tab w:val="left" w:pos="1520"/>
          <w:tab w:val="left" w:pos="2739"/>
        </w:tabs>
        <w:spacing w:before="0" w:after="0" w:line="240" w:lineRule="auto"/>
        <w:ind w:left="1520" w:right="0" w:hanging="1360"/>
        <w:jc w:val="left"/>
        <w:rPr>
          <w:sz w:val="42"/>
        </w:rPr>
      </w:pPr>
      <w:r>
        <w:rPr>
          <w:rFonts w:ascii="Arial" w:eastAsia="Arial"/>
          <w:sz w:val="42"/>
        </w:rPr>
        <w:t>Shell</w:t>
      </w:r>
      <w:r>
        <w:rPr>
          <w:rFonts w:ascii="Arial" w:eastAsia="Arial"/>
          <w:sz w:val="42"/>
        </w:rPr>
        <w:tab/>
      </w:r>
      <w:r>
        <w:rPr>
          <w:sz w:val="42"/>
        </w:rPr>
        <w:t>编程之服务监控检查脚本</w:t>
      </w:r>
    </w:p>
    <w:p>
      <w:pPr>
        <w:pStyle w:val="2"/>
        <w:spacing w:before="9"/>
        <w:rPr>
          <w:rFonts w:ascii="PMingLiU"/>
          <w:sz w:val="56"/>
        </w:rPr>
      </w:pPr>
    </w:p>
    <w:p>
      <w:pPr>
        <w:pStyle w:val="6"/>
        <w:numPr>
          <w:ilvl w:val="0"/>
          <w:numId w:val="2"/>
        </w:numPr>
        <w:tabs>
          <w:tab w:val="left" w:pos="1519"/>
          <w:tab w:val="left" w:pos="1520"/>
          <w:tab w:val="left" w:pos="2739"/>
          <w:tab w:val="left" w:pos="5119"/>
        </w:tabs>
        <w:spacing w:before="0" w:after="0" w:line="240" w:lineRule="auto"/>
        <w:ind w:left="1520" w:right="0" w:hanging="1360"/>
        <w:jc w:val="left"/>
        <w:rPr>
          <w:sz w:val="42"/>
        </w:rPr>
      </w:pPr>
      <w:r>
        <w:rPr>
          <w:rFonts w:ascii="Arial" w:eastAsia="Arial"/>
          <w:sz w:val="42"/>
        </w:rPr>
        <w:t>Shell</w:t>
      </w:r>
      <w:r>
        <w:rPr>
          <w:rFonts w:ascii="Arial" w:eastAsia="Arial"/>
          <w:sz w:val="42"/>
        </w:rPr>
        <w:tab/>
      </w:r>
      <w:r>
        <w:rPr>
          <w:sz w:val="42"/>
        </w:rPr>
        <w:t>编程之实战</w:t>
      </w:r>
      <w:r>
        <w:rPr>
          <w:sz w:val="42"/>
        </w:rPr>
        <w:tab/>
      </w:r>
      <w:r>
        <w:rPr>
          <w:rFonts w:ascii="Arial" w:eastAsia="Arial"/>
          <w:spacing w:val="-53"/>
          <w:sz w:val="42"/>
        </w:rPr>
        <w:t>WEB</w:t>
      </w:r>
      <w:r>
        <w:rPr>
          <w:sz w:val="42"/>
        </w:rPr>
        <w:t>界面展示一</w:t>
      </w:r>
    </w:p>
    <w:p>
      <w:pPr>
        <w:pStyle w:val="2"/>
        <w:spacing w:before="2"/>
        <w:rPr>
          <w:rFonts w:ascii="PMingLiU"/>
          <w:sz w:val="58"/>
        </w:rPr>
      </w:pPr>
    </w:p>
    <w:p>
      <w:pPr>
        <w:pStyle w:val="6"/>
        <w:numPr>
          <w:ilvl w:val="0"/>
          <w:numId w:val="2"/>
        </w:numPr>
        <w:tabs>
          <w:tab w:val="left" w:pos="1519"/>
          <w:tab w:val="left" w:pos="1520"/>
          <w:tab w:val="left" w:pos="2739"/>
          <w:tab w:val="left" w:pos="5119"/>
        </w:tabs>
        <w:spacing w:before="0" w:after="0" w:line="240" w:lineRule="auto"/>
        <w:ind w:left="1520" w:right="0" w:hanging="1360"/>
        <w:jc w:val="left"/>
        <w:rPr>
          <w:sz w:val="42"/>
        </w:rPr>
      </w:pPr>
      <w:r>
        <w:rPr>
          <w:rFonts w:ascii="Arial" w:eastAsia="Arial"/>
          <w:sz w:val="42"/>
        </w:rPr>
        <w:t>Shell</w:t>
      </w:r>
      <w:r>
        <w:rPr>
          <w:rFonts w:ascii="Arial" w:eastAsia="Arial"/>
          <w:sz w:val="42"/>
        </w:rPr>
        <w:tab/>
      </w:r>
      <w:r>
        <w:rPr>
          <w:sz w:val="42"/>
        </w:rPr>
        <w:t>编程之实战</w:t>
      </w:r>
      <w:r>
        <w:rPr>
          <w:sz w:val="42"/>
        </w:rPr>
        <w:tab/>
      </w:r>
      <w:r>
        <w:rPr>
          <w:rFonts w:ascii="Arial" w:eastAsia="Arial"/>
          <w:spacing w:val="-53"/>
          <w:sz w:val="42"/>
        </w:rPr>
        <w:t>WEB</w:t>
      </w:r>
      <w:r>
        <w:rPr>
          <w:sz w:val="42"/>
        </w:rPr>
        <w:t>界面展示二</w:t>
      </w:r>
    </w:p>
    <w:p>
      <w:pPr>
        <w:pStyle w:val="2"/>
        <w:spacing w:before="1"/>
        <w:rPr>
          <w:rFonts w:ascii="PMingLiU"/>
          <w:sz w:val="58"/>
        </w:rPr>
      </w:pPr>
    </w:p>
    <w:p>
      <w:pPr>
        <w:pStyle w:val="6"/>
        <w:numPr>
          <w:ilvl w:val="0"/>
          <w:numId w:val="2"/>
        </w:numPr>
        <w:tabs>
          <w:tab w:val="left" w:pos="1519"/>
          <w:tab w:val="left" w:pos="1520"/>
          <w:tab w:val="left" w:pos="2739"/>
        </w:tabs>
        <w:spacing w:before="1" w:after="0" w:line="240" w:lineRule="auto"/>
        <w:ind w:left="1520" w:right="0" w:hanging="1360"/>
        <w:jc w:val="left"/>
        <w:rPr>
          <w:sz w:val="42"/>
        </w:rPr>
      </w:pPr>
      <w:r>
        <w:rPr>
          <w:rFonts w:ascii="Arial" w:eastAsia="Arial"/>
          <w:sz w:val="42"/>
        </w:rPr>
        <w:t>Shell</w:t>
      </w:r>
      <w:r>
        <w:rPr>
          <w:rFonts w:ascii="Arial" w:eastAsia="Arial"/>
          <w:sz w:val="42"/>
        </w:rPr>
        <w:tab/>
      </w:r>
      <w:r>
        <w:rPr>
          <w:sz w:val="42"/>
        </w:rPr>
        <w:t>编程之学习心得分享及拓展</w:t>
      </w:r>
    </w:p>
    <w:sectPr>
      <w:pgSz w:w="19120" w:h="27060"/>
      <w:pgMar w:top="2540" w:right="1760" w:bottom="280" w:left="27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PMingLiU">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4"/>
      <w:numFmt w:val="decimal"/>
      <w:lvlText w:val="%1."/>
      <w:lvlJc w:val="left"/>
      <w:pPr>
        <w:ind w:left="840" w:hanging="680"/>
        <w:jc w:val="left"/>
      </w:pPr>
      <w:rPr>
        <w:rFonts w:hint="default" w:ascii="Arial" w:hAnsi="Arial" w:eastAsia="Arial" w:cs="Arial"/>
        <w:spacing w:val="-161"/>
        <w:w w:val="100"/>
        <w:sz w:val="42"/>
        <w:szCs w:val="42"/>
      </w:rPr>
    </w:lvl>
    <w:lvl w:ilvl="1" w:tentative="0">
      <w:start w:val="0"/>
      <w:numFmt w:val="bullet"/>
      <w:lvlText w:val="•"/>
      <w:lvlJc w:val="left"/>
      <w:pPr>
        <w:ind w:left="2220" w:hanging="680"/>
      </w:pPr>
      <w:rPr>
        <w:rFonts w:hint="default"/>
      </w:rPr>
    </w:lvl>
    <w:lvl w:ilvl="2" w:tentative="0">
      <w:start w:val="0"/>
      <w:numFmt w:val="bullet"/>
      <w:lvlText w:val="•"/>
      <w:lvlJc w:val="left"/>
      <w:pPr>
        <w:ind w:left="3600" w:hanging="680"/>
      </w:pPr>
      <w:rPr>
        <w:rFonts w:hint="default"/>
      </w:rPr>
    </w:lvl>
    <w:lvl w:ilvl="3" w:tentative="0">
      <w:start w:val="0"/>
      <w:numFmt w:val="bullet"/>
      <w:lvlText w:val="•"/>
      <w:lvlJc w:val="left"/>
      <w:pPr>
        <w:ind w:left="4980" w:hanging="680"/>
      </w:pPr>
      <w:rPr>
        <w:rFonts w:hint="default"/>
      </w:rPr>
    </w:lvl>
    <w:lvl w:ilvl="4" w:tentative="0">
      <w:start w:val="0"/>
      <w:numFmt w:val="bullet"/>
      <w:lvlText w:val="•"/>
      <w:lvlJc w:val="left"/>
      <w:pPr>
        <w:ind w:left="6360" w:hanging="680"/>
      </w:pPr>
      <w:rPr>
        <w:rFonts w:hint="default"/>
      </w:rPr>
    </w:lvl>
    <w:lvl w:ilvl="5" w:tentative="0">
      <w:start w:val="0"/>
      <w:numFmt w:val="bullet"/>
      <w:lvlText w:val="•"/>
      <w:lvlJc w:val="left"/>
      <w:pPr>
        <w:ind w:left="7740" w:hanging="680"/>
      </w:pPr>
      <w:rPr>
        <w:rFonts w:hint="default"/>
      </w:rPr>
    </w:lvl>
    <w:lvl w:ilvl="6" w:tentative="0">
      <w:start w:val="0"/>
      <w:numFmt w:val="bullet"/>
      <w:lvlText w:val="•"/>
      <w:lvlJc w:val="left"/>
      <w:pPr>
        <w:ind w:left="9120" w:hanging="680"/>
      </w:pPr>
      <w:rPr>
        <w:rFonts w:hint="default"/>
      </w:rPr>
    </w:lvl>
    <w:lvl w:ilvl="7" w:tentative="0">
      <w:start w:val="0"/>
      <w:numFmt w:val="bullet"/>
      <w:lvlText w:val="•"/>
      <w:lvlJc w:val="left"/>
      <w:pPr>
        <w:ind w:left="10500" w:hanging="680"/>
      </w:pPr>
      <w:rPr>
        <w:rFonts w:hint="default"/>
      </w:rPr>
    </w:lvl>
    <w:lvl w:ilvl="8" w:tentative="0">
      <w:start w:val="0"/>
      <w:numFmt w:val="bullet"/>
      <w:lvlText w:val="•"/>
      <w:lvlJc w:val="left"/>
      <w:pPr>
        <w:ind w:left="11880" w:hanging="680"/>
      </w:pPr>
      <w:rPr>
        <w:rFonts w:hint="default"/>
      </w:rPr>
    </w:lvl>
  </w:abstractNum>
  <w:abstractNum w:abstractNumId="1">
    <w:nsid w:val="0053208E"/>
    <w:multiLevelType w:val="multilevel"/>
    <w:tmpl w:val="0053208E"/>
    <w:lvl w:ilvl="0" w:tentative="0">
      <w:start w:val="1"/>
      <w:numFmt w:val="decimal"/>
      <w:lvlText w:val="%1."/>
      <w:lvlJc w:val="left"/>
      <w:pPr>
        <w:ind w:left="840" w:hanging="680"/>
        <w:jc w:val="left"/>
      </w:pPr>
      <w:rPr>
        <w:rFonts w:hint="default" w:ascii="Arial" w:hAnsi="Arial" w:eastAsia="Arial" w:cs="Arial"/>
        <w:spacing w:val="-1"/>
        <w:w w:val="100"/>
        <w:sz w:val="42"/>
        <w:szCs w:val="42"/>
      </w:rPr>
    </w:lvl>
    <w:lvl w:ilvl="1" w:tentative="0">
      <w:start w:val="0"/>
      <w:numFmt w:val="bullet"/>
      <w:lvlText w:val="•"/>
      <w:lvlJc w:val="left"/>
      <w:pPr>
        <w:ind w:left="2220" w:hanging="680"/>
      </w:pPr>
      <w:rPr>
        <w:rFonts w:hint="default"/>
      </w:rPr>
    </w:lvl>
    <w:lvl w:ilvl="2" w:tentative="0">
      <w:start w:val="0"/>
      <w:numFmt w:val="bullet"/>
      <w:lvlText w:val="•"/>
      <w:lvlJc w:val="left"/>
      <w:pPr>
        <w:ind w:left="3600" w:hanging="680"/>
      </w:pPr>
      <w:rPr>
        <w:rFonts w:hint="default"/>
      </w:rPr>
    </w:lvl>
    <w:lvl w:ilvl="3" w:tentative="0">
      <w:start w:val="0"/>
      <w:numFmt w:val="bullet"/>
      <w:lvlText w:val="•"/>
      <w:lvlJc w:val="left"/>
      <w:pPr>
        <w:ind w:left="4980" w:hanging="680"/>
      </w:pPr>
      <w:rPr>
        <w:rFonts w:hint="default"/>
      </w:rPr>
    </w:lvl>
    <w:lvl w:ilvl="4" w:tentative="0">
      <w:start w:val="0"/>
      <w:numFmt w:val="bullet"/>
      <w:lvlText w:val="•"/>
      <w:lvlJc w:val="left"/>
      <w:pPr>
        <w:ind w:left="6360" w:hanging="680"/>
      </w:pPr>
      <w:rPr>
        <w:rFonts w:hint="default"/>
      </w:rPr>
    </w:lvl>
    <w:lvl w:ilvl="5" w:tentative="0">
      <w:start w:val="0"/>
      <w:numFmt w:val="bullet"/>
      <w:lvlText w:val="•"/>
      <w:lvlJc w:val="left"/>
      <w:pPr>
        <w:ind w:left="7740" w:hanging="680"/>
      </w:pPr>
      <w:rPr>
        <w:rFonts w:hint="default"/>
      </w:rPr>
    </w:lvl>
    <w:lvl w:ilvl="6" w:tentative="0">
      <w:start w:val="0"/>
      <w:numFmt w:val="bullet"/>
      <w:lvlText w:val="•"/>
      <w:lvlJc w:val="left"/>
      <w:pPr>
        <w:ind w:left="9120" w:hanging="680"/>
      </w:pPr>
      <w:rPr>
        <w:rFonts w:hint="default"/>
      </w:rPr>
    </w:lvl>
    <w:lvl w:ilvl="7" w:tentative="0">
      <w:start w:val="0"/>
      <w:numFmt w:val="bullet"/>
      <w:lvlText w:val="•"/>
      <w:lvlJc w:val="left"/>
      <w:pPr>
        <w:ind w:left="10500" w:hanging="680"/>
      </w:pPr>
      <w:rPr>
        <w:rFonts w:hint="default"/>
      </w:rPr>
    </w:lvl>
    <w:lvl w:ilvl="8" w:tentative="0">
      <w:start w:val="0"/>
      <w:numFmt w:val="bullet"/>
      <w:lvlText w:val="•"/>
      <w:lvlJc w:val="left"/>
      <w:pPr>
        <w:ind w:left="11880" w:hanging="680"/>
      </w:pPr>
      <w:rPr>
        <w:rFonts w:hint="default"/>
      </w:rPr>
    </w:lvl>
  </w:abstractNum>
  <w:abstractNum w:abstractNumId="2">
    <w:nsid w:val="59ADCABA"/>
    <w:multiLevelType w:val="multilevel"/>
    <w:tmpl w:val="59ADCABA"/>
    <w:lvl w:ilvl="0" w:tentative="0">
      <w:start w:val="3"/>
      <w:numFmt w:val="decimal"/>
      <w:lvlText w:val="%1）"/>
      <w:lvlJc w:val="left"/>
      <w:pPr>
        <w:ind w:left="801" w:hanging="641"/>
        <w:jc w:val="left"/>
      </w:pPr>
      <w:rPr>
        <w:rFonts w:hint="default" w:ascii="Arial" w:hAnsi="Arial" w:eastAsia="Arial" w:cs="Arial"/>
        <w:spacing w:val="-19"/>
        <w:w w:val="100"/>
        <w:sz w:val="40"/>
        <w:szCs w:val="40"/>
      </w:rPr>
    </w:lvl>
    <w:lvl w:ilvl="1" w:tentative="0">
      <w:start w:val="0"/>
      <w:numFmt w:val="bullet"/>
      <w:lvlText w:val="•"/>
      <w:lvlJc w:val="left"/>
      <w:pPr>
        <w:ind w:left="2184" w:hanging="641"/>
      </w:pPr>
      <w:rPr>
        <w:rFonts w:hint="default"/>
      </w:rPr>
    </w:lvl>
    <w:lvl w:ilvl="2" w:tentative="0">
      <w:start w:val="0"/>
      <w:numFmt w:val="bullet"/>
      <w:lvlText w:val="•"/>
      <w:lvlJc w:val="left"/>
      <w:pPr>
        <w:ind w:left="3568" w:hanging="641"/>
      </w:pPr>
      <w:rPr>
        <w:rFonts w:hint="default"/>
      </w:rPr>
    </w:lvl>
    <w:lvl w:ilvl="3" w:tentative="0">
      <w:start w:val="0"/>
      <w:numFmt w:val="bullet"/>
      <w:lvlText w:val="•"/>
      <w:lvlJc w:val="left"/>
      <w:pPr>
        <w:ind w:left="4952" w:hanging="641"/>
      </w:pPr>
      <w:rPr>
        <w:rFonts w:hint="default"/>
      </w:rPr>
    </w:lvl>
    <w:lvl w:ilvl="4" w:tentative="0">
      <w:start w:val="0"/>
      <w:numFmt w:val="bullet"/>
      <w:lvlText w:val="•"/>
      <w:lvlJc w:val="left"/>
      <w:pPr>
        <w:ind w:left="6336" w:hanging="641"/>
      </w:pPr>
      <w:rPr>
        <w:rFonts w:hint="default"/>
      </w:rPr>
    </w:lvl>
    <w:lvl w:ilvl="5" w:tentative="0">
      <w:start w:val="0"/>
      <w:numFmt w:val="bullet"/>
      <w:lvlText w:val="•"/>
      <w:lvlJc w:val="left"/>
      <w:pPr>
        <w:ind w:left="7720" w:hanging="641"/>
      </w:pPr>
      <w:rPr>
        <w:rFonts w:hint="default"/>
      </w:rPr>
    </w:lvl>
    <w:lvl w:ilvl="6" w:tentative="0">
      <w:start w:val="0"/>
      <w:numFmt w:val="bullet"/>
      <w:lvlText w:val="•"/>
      <w:lvlJc w:val="left"/>
      <w:pPr>
        <w:ind w:left="9104" w:hanging="641"/>
      </w:pPr>
      <w:rPr>
        <w:rFonts w:hint="default"/>
      </w:rPr>
    </w:lvl>
    <w:lvl w:ilvl="7" w:tentative="0">
      <w:start w:val="0"/>
      <w:numFmt w:val="bullet"/>
      <w:lvlText w:val="•"/>
      <w:lvlJc w:val="left"/>
      <w:pPr>
        <w:ind w:left="10488" w:hanging="641"/>
      </w:pPr>
      <w:rPr>
        <w:rFonts w:hint="default"/>
      </w:rPr>
    </w:lvl>
    <w:lvl w:ilvl="8" w:tentative="0">
      <w:start w:val="0"/>
      <w:numFmt w:val="bullet"/>
      <w:lvlText w:val="•"/>
      <w:lvlJc w:val="left"/>
      <w:pPr>
        <w:ind w:left="11872" w:hanging="641"/>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2EAB7B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character" w:default="1" w:styleId="4">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Arial" w:hAnsi="Arial" w:eastAsia="Arial" w:cs="Arial"/>
      <w:sz w:val="42"/>
      <w:szCs w:val="42"/>
    </w:rPr>
  </w:style>
  <w:style w:type="table" w:customStyle="1" w:styleId="5">
    <w:name w:val="Table Normal"/>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ind w:left="1520" w:hanging="1360"/>
    </w:pPr>
    <w:rPr>
      <w:rFonts w:ascii="PMingLiU" w:hAnsi="PMingLiU" w:eastAsia="PMingLiU" w:cs="PMingLiU"/>
    </w:rPr>
  </w:style>
  <w:style w:type="paragraph" w:customStyle="1" w:styleId="7">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26"/>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33"/>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121</TotalTime>
  <ScaleCrop>false</ScaleCrop>
  <LinksUpToDate>false</LinksUpToDate>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2019-10-23T04:03:00Z</dcterms:created>
  <dc:creator>bingdian001.com</dc:creator>
  <cp:keywords>bingdian001.com</cp:keywords>
  <cp:lastModifiedBy>Administrator</cp:lastModifiedBy>
  <dcterms:modified xsi:type="dcterms:W3CDTF">2020-04-18T16:27:08Z</dcterms:modified>
  <dc:subject>bingdian001.com</dc:subject>
  <dc:title>bingdian001.com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2019-10-23T00:00:00Z</vt:filetime>
  </property>
  <property fmtid="{D5CDD505-2E9C-101B-9397-08002B2CF9AE}" pid="3" name="Creator">
    <vt:lpwstr>bingdian001.com</vt:lpwstr>
  </property>
  <property fmtid="{D5CDD505-2E9C-101B-9397-08002B2CF9AE}" pid="4" name="LastSaved">
    <vt:filetime>2019-10-23T00:00:00Z</vt:filetime>
  </property>
  <property fmtid="{D5CDD505-2E9C-101B-9397-08002B2CF9AE}" pid="5" name="KSOProductBuildVer">
    <vt:lpwstr>2052-11.1.0.9339</vt:lpwstr>
  </property>
</Properties>
</file>